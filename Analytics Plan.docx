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875B7" w14:textId="61487C1C" w:rsidR="003312ED" w:rsidRPr="002B7DF7" w:rsidRDefault="0011051E" w:rsidP="4272900D">
      <w:pPr>
        <w:pStyle w:val="Heading1"/>
        <w:spacing w:before="0"/>
        <w:rPr>
          <w:rFonts w:asciiTheme="minorHAnsi" w:hAnsiTheme="minorHAnsi" w:cstheme="minorHAnsi"/>
          <w:color w:val="C00000"/>
        </w:rPr>
      </w:pPr>
      <w:r w:rsidRPr="002B7DF7">
        <w:rPr>
          <w:rFonts w:asciiTheme="minorHAnsi" w:hAnsiTheme="minorHAnsi" w:cstheme="minorHAnsi"/>
          <w:color w:val="C00000"/>
        </w:rPr>
        <w:t>Analy</w:t>
      </w:r>
      <w:r w:rsidR="006429B2" w:rsidRPr="002B7DF7">
        <w:rPr>
          <w:rFonts w:asciiTheme="minorHAnsi" w:hAnsiTheme="minorHAnsi" w:cstheme="minorHAnsi"/>
          <w:color w:val="C00000"/>
        </w:rPr>
        <w:t>t</w:t>
      </w:r>
      <w:r w:rsidRPr="002B7DF7">
        <w:rPr>
          <w:rFonts w:asciiTheme="minorHAnsi" w:hAnsiTheme="minorHAnsi" w:cstheme="minorHAnsi"/>
          <w:color w:val="C00000"/>
        </w:rPr>
        <w:t>i</w:t>
      </w:r>
      <w:r w:rsidR="006429B2" w:rsidRPr="002B7DF7">
        <w:rPr>
          <w:rFonts w:asciiTheme="minorHAnsi" w:hAnsiTheme="minorHAnsi" w:cstheme="minorHAnsi"/>
          <w:color w:val="C00000"/>
        </w:rPr>
        <w:t>c</w:t>
      </w:r>
      <w:r w:rsidRPr="002B7DF7">
        <w:rPr>
          <w:rFonts w:asciiTheme="minorHAnsi" w:hAnsiTheme="minorHAnsi" w:cstheme="minorHAnsi"/>
          <w:color w:val="C00000"/>
        </w:rPr>
        <w:t xml:space="preserve">s </w:t>
      </w:r>
      <w:r w:rsidR="006429B2" w:rsidRPr="002B7DF7">
        <w:rPr>
          <w:rFonts w:asciiTheme="minorHAnsi" w:hAnsiTheme="minorHAnsi" w:cstheme="minorHAnsi"/>
          <w:color w:val="C00000"/>
        </w:rPr>
        <w:t xml:space="preserve">Startup </w:t>
      </w:r>
      <w:r w:rsidRPr="002B7DF7">
        <w:rPr>
          <w:rFonts w:asciiTheme="minorHAnsi" w:hAnsiTheme="minorHAnsi" w:cstheme="minorHAnsi"/>
          <w:color w:val="C00000"/>
        </w:rPr>
        <w:t>Plan</w:t>
      </w:r>
    </w:p>
    <w:p w14:paraId="5A8E6D72" w14:textId="022AFEBC" w:rsidR="00556DC2" w:rsidRPr="002B7DF7" w:rsidRDefault="00556DC2" w:rsidP="002007DF">
      <w:pPr>
        <w:spacing w:after="0"/>
        <w:rPr>
          <w:rFonts w:cstheme="minorHAnsi"/>
          <w:b/>
          <w:bCs/>
        </w:rPr>
      </w:pPr>
    </w:p>
    <w:p w14:paraId="467B3163" w14:textId="546EDC18" w:rsidR="00556DC2" w:rsidRPr="002B7DF7" w:rsidRDefault="7E29131E" w:rsidP="002007DF">
      <w:pPr>
        <w:spacing w:after="0"/>
        <w:rPr>
          <w:rFonts w:cstheme="minorHAnsi"/>
          <w:b/>
          <w:bCs/>
        </w:rPr>
      </w:pPr>
      <w:r w:rsidRPr="002B7DF7">
        <w:rPr>
          <w:rFonts w:cstheme="minorHAnsi"/>
          <w:b/>
          <w:bCs/>
          <w:u w:val="single"/>
        </w:rPr>
        <w:t>Synopsis:</w:t>
      </w:r>
      <w:r w:rsidRPr="002B7DF7">
        <w:rPr>
          <w:rFonts w:cstheme="minorHAnsi"/>
          <w:b/>
          <w:bCs/>
        </w:rPr>
        <w:t xml:space="preserve"> </w:t>
      </w:r>
      <w:r w:rsidR="73DAD128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This document provides a </w:t>
      </w:r>
      <w:r w:rsidR="7A6F3034" w:rsidRPr="002B7DF7">
        <w:rPr>
          <w:rFonts w:eastAsia="Arial" w:cstheme="minorHAnsi"/>
          <w:b/>
          <w:bCs/>
          <w:i/>
          <w:iCs/>
          <w:color w:val="595959" w:themeColor="text1" w:themeTint="A6"/>
        </w:rPr>
        <w:t>high-level</w:t>
      </w:r>
      <w:r w:rsidR="7961690F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 </w:t>
      </w:r>
      <w:r w:rsidR="73DAD128" w:rsidRPr="002B7DF7">
        <w:rPr>
          <w:rFonts w:eastAsia="Arial" w:cstheme="minorHAnsi"/>
          <w:b/>
          <w:bCs/>
          <w:i/>
          <w:iCs/>
          <w:color w:val="595959" w:themeColor="text1" w:themeTint="A6"/>
        </w:rPr>
        <w:t>walkth</w:t>
      </w:r>
      <w:r w:rsidR="0BDB6FDF" w:rsidRPr="002B7DF7">
        <w:rPr>
          <w:rFonts w:eastAsia="Arial" w:cstheme="minorHAnsi"/>
          <w:b/>
          <w:bCs/>
          <w:i/>
          <w:iCs/>
          <w:color w:val="595959" w:themeColor="text1" w:themeTint="A6"/>
        </w:rPr>
        <w:t>ro</w:t>
      </w:r>
      <w:r w:rsidR="73DAD128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ugh </w:t>
      </w:r>
      <w:r w:rsidR="0BDB6FDF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of the </w:t>
      </w:r>
      <w:r w:rsidR="7961690F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activities required to </w:t>
      </w:r>
      <w:r w:rsidR="7A6F3034" w:rsidRPr="002B7DF7">
        <w:rPr>
          <w:rFonts w:eastAsia="Arial" w:cstheme="minorHAnsi"/>
          <w:b/>
          <w:bCs/>
          <w:i/>
          <w:iCs/>
          <w:color w:val="595959" w:themeColor="text1" w:themeTint="A6"/>
        </w:rPr>
        <w:t>guide completion</w:t>
      </w:r>
      <w:r w:rsidR="7961690F" w:rsidRPr="002B7DF7">
        <w:rPr>
          <w:rFonts w:eastAsia="Arial" w:cstheme="minorHAnsi"/>
          <w:b/>
          <w:bCs/>
          <w:i/>
          <w:iCs/>
          <w:color w:val="595959" w:themeColor="text1" w:themeTint="A6"/>
        </w:rPr>
        <w:t xml:space="preserve"> of the analysis.</w:t>
      </w:r>
      <w:r w:rsidR="0BDB6FDF" w:rsidRPr="002B7DF7">
        <w:rPr>
          <w:rFonts w:cstheme="minorHAnsi"/>
          <w:b/>
          <w:bCs/>
        </w:rPr>
        <w:t xml:space="preserve"> </w:t>
      </w:r>
    </w:p>
    <w:p w14:paraId="3B82F499" w14:textId="77777777" w:rsidR="002007DF" w:rsidRPr="002B7DF7" w:rsidRDefault="002007DF" w:rsidP="002007DF">
      <w:pPr>
        <w:spacing w:after="0"/>
        <w:rPr>
          <w:rFonts w:cstheme="minorHAnsi"/>
          <w:b/>
          <w:bCs/>
        </w:rPr>
      </w:pPr>
    </w:p>
    <w:tbl>
      <w:tblPr>
        <w:tblStyle w:val="ProjectScopeTable"/>
        <w:tblW w:w="9535" w:type="dxa"/>
        <w:tblLook w:val="0480" w:firstRow="0" w:lastRow="0" w:firstColumn="1" w:lastColumn="0" w:noHBand="0" w:noVBand="1"/>
      </w:tblPr>
      <w:tblGrid>
        <w:gridCol w:w="3186"/>
        <w:gridCol w:w="6349"/>
      </w:tblGrid>
      <w:tr w:rsidR="001C371A" w:rsidRPr="002B7DF7" w14:paraId="0F18EB63" w14:textId="77777777" w:rsidTr="0AFC1290">
        <w:trPr>
          <w:trHeight w:val="278"/>
        </w:trPr>
        <w:tc>
          <w:tcPr>
            <w:tcW w:w="3186" w:type="dxa"/>
          </w:tcPr>
          <w:p w14:paraId="1007A36B" w14:textId="6CF04737" w:rsidR="001C371A" w:rsidRPr="002B7DF7" w:rsidRDefault="001B345F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6349" w:type="dxa"/>
          </w:tcPr>
          <w:p w14:paraId="1014F573" w14:textId="6BADBC1A" w:rsidR="00167677" w:rsidRPr="002B7DF7" w:rsidRDefault="00456018" w:rsidP="0AFC1290">
            <w:pPr>
              <w:spacing w:after="0"/>
              <w:rPr>
                <w:rFonts w:cstheme="minorHAnsi"/>
                <w:i/>
                <w:iCs/>
                <w:color w:val="000000" w:themeColor="text1"/>
              </w:rPr>
            </w:pPr>
            <w:r w:rsidRPr="002B7DF7">
              <w:rPr>
                <w:rFonts w:cstheme="minorHAnsi"/>
                <w:i/>
                <w:iCs/>
                <w:color w:val="000000" w:themeColor="text1"/>
              </w:rPr>
              <w:t>Job descriptions</w:t>
            </w:r>
          </w:p>
        </w:tc>
      </w:tr>
      <w:tr w:rsidR="001C371A" w:rsidRPr="002B7DF7" w14:paraId="588F57B0" w14:textId="77777777" w:rsidTr="0AFC1290">
        <w:tc>
          <w:tcPr>
            <w:tcW w:w="3186" w:type="dxa"/>
          </w:tcPr>
          <w:p w14:paraId="4A0AE7B1" w14:textId="141F2046" w:rsidR="001C371A" w:rsidRPr="002B7DF7" w:rsidRDefault="58408329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 xml:space="preserve">Requestor </w:t>
            </w:r>
          </w:p>
        </w:tc>
        <w:tc>
          <w:tcPr>
            <w:tcW w:w="6349" w:type="dxa"/>
          </w:tcPr>
          <w:p w14:paraId="1F674A05" w14:textId="36CA0B2D" w:rsidR="00167677" w:rsidRPr="002B7DF7" w:rsidRDefault="00456018" w:rsidP="0AFC1290">
            <w:pPr>
              <w:spacing w:after="0"/>
              <w:rPr>
                <w:rFonts w:cstheme="minorHAnsi"/>
                <w:i/>
                <w:iCs/>
                <w:color w:val="000000" w:themeColor="text1"/>
              </w:rPr>
            </w:pPr>
            <w:r w:rsidRPr="002B7DF7">
              <w:rPr>
                <w:rFonts w:cstheme="minorHAnsi"/>
                <w:i/>
                <w:iCs/>
                <w:color w:val="000000" w:themeColor="text1"/>
              </w:rPr>
              <w:t>Sara Memon</w:t>
            </w:r>
          </w:p>
        </w:tc>
      </w:tr>
      <w:tr w:rsidR="001C371A" w:rsidRPr="002B7DF7" w14:paraId="45F7848E" w14:textId="77777777" w:rsidTr="0AFC1290">
        <w:tc>
          <w:tcPr>
            <w:tcW w:w="3186" w:type="dxa"/>
          </w:tcPr>
          <w:p w14:paraId="0E23EBC8" w14:textId="29EFE347" w:rsidR="001C371A" w:rsidRPr="002B7DF7" w:rsidRDefault="58408329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>Date of Request</w:t>
            </w:r>
          </w:p>
        </w:tc>
        <w:tc>
          <w:tcPr>
            <w:tcW w:w="6349" w:type="dxa"/>
          </w:tcPr>
          <w:p w14:paraId="13192044" w14:textId="025E9965" w:rsidR="001C371A" w:rsidRPr="002B7DF7" w:rsidRDefault="00456018" w:rsidP="0AFC1290">
            <w:pPr>
              <w:spacing w:after="0"/>
              <w:rPr>
                <w:rFonts w:cstheme="minorHAnsi"/>
                <w:i/>
                <w:iCs/>
                <w:color w:val="000000" w:themeColor="text1"/>
              </w:rPr>
            </w:pPr>
            <w:r w:rsidRPr="002B7DF7">
              <w:rPr>
                <w:rFonts w:cstheme="minorHAnsi"/>
                <w:i/>
                <w:iCs/>
                <w:color w:val="000000" w:themeColor="text1"/>
              </w:rPr>
              <w:t>7/15/2024</w:t>
            </w:r>
          </w:p>
        </w:tc>
      </w:tr>
      <w:tr w:rsidR="00ED388F" w:rsidRPr="002B7DF7" w14:paraId="23CACCA1" w14:textId="77777777" w:rsidTr="0AFC1290">
        <w:tc>
          <w:tcPr>
            <w:tcW w:w="3186" w:type="dxa"/>
          </w:tcPr>
          <w:p w14:paraId="6C8C539D" w14:textId="28A69309" w:rsidR="00ED388F" w:rsidRPr="002B7DF7" w:rsidRDefault="58408329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>Target Quarter for Delivery</w:t>
            </w:r>
          </w:p>
        </w:tc>
        <w:tc>
          <w:tcPr>
            <w:tcW w:w="6349" w:type="dxa"/>
          </w:tcPr>
          <w:p w14:paraId="5E70ADDC" w14:textId="3D82BE52" w:rsidR="00907B31" w:rsidRPr="002B7DF7" w:rsidRDefault="00456018" w:rsidP="04B69489">
            <w:pPr>
              <w:spacing w:after="0"/>
              <w:rPr>
                <w:rFonts w:cstheme="minorHAnsi"/>
                <w:i/>
                <w:iCs/>
                <w:color w:val="000000" w:themeColor="text1"/>
              </w:rPr>
            </w:pPr>
            <w:r w:rsidRPr="002B7DF7">
              <w:rPr>
                <w:rFonts w:cstheme="minorHAnsi"/>
                <w:i/>
                <w:iCs/>
                <w:color w:val="000000" w:themeColor="text1"/>
              </w:rPr>
              <w:t>8/15/2024</w:t>
            </w:r>
          </w:p>
        </w:tc>
      </w:tr>
      <w:tr w:rsidR="00EE330F" w:rsidRPr="002B7DF7" w14:paraId="594A2A05" w14:textId="77777777" w:rsidTr="0AFC1290">
        <w:tc>
          <w:tcPr>
            <w:tcW w:w="3186" w:type="dxa"/>
          </w:tcPr>
          <w:p w14:paraId="1F5329F2" w14:textId="04E5BFD6" w:rsidR="00EE330F" w:rsidRPr="002B7DF7" w:rsidRDefault="58408329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>Epic Link(s)</w:t>
            </w:r>
          </w:p>
        </w:tc>
        <w:tc>
          <w:tcPr>
            <w:tcW w:w="6349" w:type="dxa"/>
          </w:tcPr>
          <w:p w14:paraId="547CF830" w14:textId="445FC066" w:rsidR="00EE330F" w:rsidRPr="002B7DF7" w:rsidRDefault="00456018" w:rsidP="005968C6">
            <w:pPr>
              <w:spacing w:after="0"/>
              <w:rPr>
                <w:rFonts w:cstheme="minorHAnsi"/>
                <w:i/>
                <w:iCs/>
                <w:color w:val="000000" w:themeColor="text1"/>
              </w:rPr>
            </w:pPr>
            <w:r w:rsidRPr="002B7DF7">
              <w:rPr>
                <w:rFonts w:cstheme="minorHAnsi"/>
                <w:i/>
                <w:iCs/>
                <w:color w:val="000000" w:themeColor="text1"/>
              </w:rPr>
              <w:t>https://www.kaggle.com/datasets/ravindrasinghrana/job-description-dataset</w:t>
            </w:r>
          </w:p>
        </w:tc>
      </w:tr>
      <w:tr w:rsidR="000B2DC1" w:rsidRPr="002B7DF7" w14:paraId="7CE419AE" w14:textId="77777777" w:rsidTr="0AFC1290">
        <w:tc>
          <w:tcPr>
            <w:tcW w:w="3186" w:type="dxa"/>
          </w:tcPr>
          <w:p w14:paraId="0A114439" w14:textId="270175EA" w:rsidR="000B2DC1" w:rsidRPr="002B7DF7" w:rsidRDefault="58408329" w:rsidP="005968C6">
            <w:pPr>
              <w:spacing w:after="0"/>
              <w:rPr>
                <w:rFonts w:cstheme="minorHAnsi"/>
                <w:b/>
                <w:bCs/>
                <w:color w:val="000000" w:themeColor="text1"/>
              </w:rPr>
            </w:pPr>
            <w:r w:rsidRPr="002B7DF7">
              <w:rPr>
                <w:rFonts w:cstheme="minorHAnsi"/>
                <w:b/>
                <w:bCs/>
              </w:rPr>
              <w:t>Business Impact</w:t>
            </w:r>
          </w:p>
        </w:tc>
        <w:tc>
          <w:tcPr>
            <w:tcW w:w="6349" w:type="dxa"/>
          </w:tcPr>
          <w:p w14:paraId="16CF2915" w14:textId="77777777" w:rsidR="00456018" w:rsidRPr="001A60DA" w:rsidRDefault="00456018" w:rsidP="00456018">
            <w:pPr>
              <w:numPr>
                <w:ilvl w:val="0"/>
                <w:numId w:val="29"/>
              </w:numPr>
              <w:spacing w:before="0" w:after="160" w:line="278" w:lineRule="auto"/>
              <w:rPr>
                <w:rFonts w:cstheme="minorHAnsi"/>
              </w:rPr>
            </w:pPr>
            <w:r w:rsidRPr="001A60DA">
              <w:rPr>
                <w:rFonts w:cstheme="minorHAnsi"/>
                <w:b/>
                <w:bCs/>
              </w:rPr>
              <w:t>Enhanced Recruitment Process</w:t>
            </w:r>
            <w:r w:rsidRPr="001A60DA">
              <w:rPr>
                <w:rFonts w:cstheme="minorHAnsi"/>
              </w:rPr>
              <w:t>: Predicting salary ranges can help companies set competitive salaries and attract the right talent.</w:t>
            </w:r>
          </w:p>
          <w:p w14:paraId="2467C719" w14:textId="77777777" w:rsidR="00456018" w:rsidRPr="001A60DA" w:rsidRDefault="00456018" w:rsidP="00456018">
            <w:pPr>
              <w:numPr>
                <w:ilvl w:val="0"/>
                <w:numId w:val="29"/>
              </w:numPr>
              <w:spacing w:before="0" w:after="160" w:line="278" w:lineRule="auto"/>
              <w:rPr>
                <w:rFonts w:cstheme="minorHAnsi"/>
              </w:rPr>
            </w:pPr>
            <w:r w:rsidRPr="001A60DA">
              <w:rPr>
                <w:rFonts w:cstheme="minorHAnsi"/>
                <w:b/>
                <w:bCs/>
              </w:rPr>
              <w:t>Gender Diversity</w:t>
            </w:r>
            <w:r w:rsidRPr="001A60DA">
              <w:rPr>
                <w:rFonts w:cstheme="minorHAnsi"/>
              </w:rPr>
              <w:t>: Understanding gender preferences in job postings can assist in addressing diversity and inclusion issues within the organization.</w:t>
            </w:r>
          </w:p>
          <w:p w14:paraId="3C4DD3F6" w14:textId="77777777" w:rsidR="00456018" w:rsidRPr="001A60DA" w:rsidRDefault="00456018" w:rsidP="00456018">
            <w:pPr>
              <w:numPr>
                <w:ilvl w:val="0"/>
                <w:numId w:val="29"/>
              </w:numPr>
              <w:spacing w:before="0" w:after="160" w:line="278" w:lineRule="auto"/>
              <w:rPr>
                <w:rFonts w:cstheme="minorHAnsi"/>
              </w:rPr>
            </w:pPr>
            <w:r w:rsidRPr="001A60DA">
              <w:rPr>
                <w:rFonts w:cstheme="minorHAnsi"/>
                <w:b/>
                <w:bCs/>
              </w:rPr>
              <w:t>Strategic Decision Making</w:t>
            </w:r>
            <w:r w:rsidRPr="001A60DA">
              <w:rPr>
                <w:rFonts w:cstheme="minorHAnsi"/>
              </w:rPr>
              <w:t xml:space="preserve">: Data-driven insights can support strategic decisions in hiring, salary adjustments, and </w:t>
            </w:r>
            <w:r w:rsidRPr="002B7DF7">
              <w:rPr>
                <w:rFonts w:cstheme="minorHAnsi"/>
              </w:rPr>
              <w:t>policymaking</w:t>
            </w:r>
            <w:r w:rsidRPr="001A60DA">
              <w:rPr>
                <w:rFonts w:cstheme="minorHAnsi"/>
              </w:rPr>
              <w:t>.</w:t>
            </w:r>
          </w:p>
          <w:p w14:paraId="5372F9C0" w14:textId="6B422A77" w:rsidR="000B2DC1" w:rsidRPr="002B7DF7" w:rsidRDefault="00456018" w:rsidP="00456018">
            <w:pPr>
              <w:numPr>
                <w:ilvl w:val="0"/>
                <w:numId w:val="29"/>
              </w:numPr>
              <w:spacing w:before="0" w:after="160" w:line="278" w:lineRule="auto"/>
              <w:rPr>
                <w:rFonts w:cstheme="minorHAnsi"/>
              </w:rPr>
            </w:pPr>
            <w:r w:rsidRPr="001A60DA">
              <w:rPr>
                <w:rFonts w:cstheme="minorHAnsi"/>
                <w:b/>
                <w:bCs/>
              </w:rPr>
              <w:t>Operational Efficiency</w:t>
            </w:r>
            <w:r w:rsidRPr="001A60DA">
              <w:rPr>
                <w:rFonts w:cstheme="minorHAnsi"/>
              </w:rPr>
              <w:t>: Automated predictions can streamline the recruitment process, saving time and resources.</w:t>
            </w:r>
          </w:p>
        </w:tc>
      </w:tr>
    </w:tbl>
    <w:p w14:paraId="23A952A2" w14:textId="77777777" w:rsidR="001C371A" w:rsidRPr="002B7DF7" w:rsidRDefault="001C371A" w:rsidP="001C371A">
      <w:pPr>
        <w:rPr>
          <w:rFonts w:cstheme="minorHAnsi"/>
        </w:rPr>
      </w:pPr>
    </w:p>
    <w:p w14:paraId="26B3C853" w14:textId="77777777" w:rsidR="006D474A" w:rsidRPr="002B7DF7" w:rsidRDefault="006D474A" w:rsidP="006D474A">
      <w:pPr>
        <w:spacing w:after="0"/>
        <w:rPr>
          <w:rFonts w:cstheme="minorHAnsi"/>
          <w:b/>
          <w:bCs/>
        </w:rPr>
      </w:pPr>
    </w:p>
    <w:p w14:paraId="3FE3FE9E" w14:textId="09B13714" w:rsidR="00431EEC" w:rsidRPr="002B7DF7" w:rsidRDefault="00431EEC">
      <w:pPr>
        <w:rPr>
          <w:rFonts w:eastAsia="Arial" w:cstheme="minorHAnsi"/>
          <w:color w:val="222222"/>
          <w:sz w:val="18"/>
          <w:szCs w:val="18"/>
        </w:rPr>
      </w:pPr>
      <w:r w:rsidRPr="002B7DF7">
        <w:rPr>
          <w:rFonts w:eastAsia="Arial" w:cstheme="minorHAnsi"/>
          <w:color w:val="222222"/>
          <w:sz w:val="18"/>
          <w:szCs w:val="18"/>
        </w:rPr>
        <w:br w:type="page"/>
      </w:r>
    </w:p>
    <w:p w14:paraId="5C82E7A6" w14:textId="3F829830" w:rsidR="242B48B8" w:rsidRPr="002B7DF7" w:rsidRDefault="242B48B8" w:rsidP="242B48B8">
      <w:pPr>
        <w:rPr>
          <w:rFonts w:eastAsia="Arial" w:cstheme="minorHAnsi"/>
          <w:color w:val="222222"/>
          <w:sz w:val="18"/>
          <w:szCs w:val="18"/>
        </w:rPr>
      </w:pPr>
    </w:p>
    <w:p w14:paraId="0D13B682" w14:textId="2D7E32EA" w:rsidR="003312ED" w:rsidRPr="002B7DF7" w:rsidRDefault="00B273A9" w:rsidP="1E331AEA">
      <w:pPr>
        <w:pStyle w:val="Heading2"/>
        <w:rPr>
          <w:rFonts w:asciiTheme="minorHAnsi" w:eastAsia="Arial" w:hAnsiTheme="minorHAnsi" w:cstheme="minorHAnsi"/>
          <w:color w:val="222222"/>
          <w:sz w:val="18"/>
          <w:szCs w:val="18"/>
        </w:rPr>
      </w:pPr>
      <w:r w:rsidRPr="002B7DF7">
        <w:rPr>
          <w:rFonts w:asciiTheme="minorHAnsi" w:hAnsiTheme="minorHAnsi" w:cstheme="minorHAnsi"/>
        </w:rPr>
        <w:t>1.</w:t>
      </w:r>
      <w:r w:rsidR="001E16EE" w:rsidRPr="002B7DF7">
        <w:rPr>
          <w:rFonts w:asciiTheme="minorHAnsi" w:hAnsiTheme="minorHAnsi" w:cstheme="minorHAnsi"/>
        </w:rPr>
        <w:t>0</w:t>
      </w:r>
      <w:r w:rsidRPr="002B7DF7">
        <w:rPr>
          <w:rFonts w:asciiTheme="minorHAnsi" w:hAnsiTheme="minorHAnsi" w:cstheme="minorHAnsi"/>
        </w:rPr>
        <w:tab/>
        <w:t>Business Opportunity</w:t>
      </w:r>
      <w:r w:rsidR="00BE64AE" w:rsidRPr="002B7DF7">
        <w:rPr>
          <w:rFonts w:asciiTheme="minorHAnsi" w:hAnsiTheme="minorHAnsi" w:cstheme="minorHAnsi"/>
        </w:rPr>
        <w:t xml:space="preserve"> </w:t>
      </w:r>
      <w:r w:rsidRPr="002B7DF7">
        <w:rPr>
          <w:rFonts w:asciiTheme="minorHAnsi" w:hAnsiTheme="minorHAnsi" w:cstheme="minorHAnsi"/>
        </w:rPr>
        <w:t>Brief</w:t>
      </w:r>
      <w:r w:rsidR="00BE64AE" w:rsidRPr="002B7DF7">
        <w:rPr>
          <w:rFonts w:asciiTheme="minorHAnsi" w:hAnsiTheme="minorHAnsi" w:cstheme="minorHAnsi"/>
        </w:rPr>
        <w:t xml:space="preserve"> </w:t>
      </w:r>
    </w:p>
    <w:p w14:paraId="6BD9DD92" w14:textId="77777777" w:rsidR="00C65B95" w:rsidRPr="002B7DF7" w:rsidRDefault="00C65B95" w:rsidP="1EDCE05C">
      <w:pPr>
        <w:spacing w:after="0" w:line="240" w:lineRule="auto"/>
        <w:rPr>
          <w:rFonts w:cstheme="minorHAnsi"/>
          <w:b/>
          <w:bCs/>
        </w:rPr>
      </w:pPr>
    </w:p>
    <w:p w14:paraId="4EA795DF" w14:textId="519B42BE" w:rsidR="0AFC1290" w:rsidRPr="002B7DF7" w:rsidRDefault="002B7DF7" w:rsidP="0AFC1290">
      <w:pPr>
        <w:spacing w:after="0" w:line="240" w:lineRule="auto"/>
        <w:rPr>
          <w:rFonts w:cstheme="minorHAnsi"/>
        </w:rPr>
      </w:pPr>
      <w:r w:rsidRPr="002B7DF7">
        <w:rPr>
          <w:rFonts w:cstheme="minorHAnsi"/>
        </w:rPr>
        <w:t>The analysis of the job description data set presents a significant opportunity to enhance the recruitment process through predictive analytics. By predicting salary ranges and gender preferences, companies can streamline their hiring strategies, promote diversity and inclusion, and make data-driven decisions. This can lead to more efficient operations, competitive salary offerings, and improved strategic planning, ultimately giving businesses a competitive edge in the job market</w:t>
      </w:r>
    </w:p>
    <w:p w14:paraId="018432A8" w14:textId="66E63398" w:rsidR="00047479" w:rsidRPr="002B7DF7" w:rsidRDefault="561CEF21" w:rsidP="242B48B8">
      <w:pPr>
        <w:spacing w:after="0" w:line="240" w:lineRule="auto"/>
        <w:rPr>
          <w:rFonts w:cstheme="minorHAnsi"/>
        </w:rPr>
      </w:pPr>
      <w:r w:rsidRPr="002B7DF7">
        <w:rPr>
          <w:rFonts w:cstheme="minorHAnsi"/>
          <w:b/>
          <w:bCs/>
        </w:rPr>
        <w:t xml:space="preserve"> </w:t>
      </w:r>
    </w:p>
    <w:p w14:paraId="6090B409" w14:textId="200B3E2F" w:rsidR="001F61AA" w:rsidRPr="002B7DF7" w:rsidRDefault="001F61AA" w:rsidP="001F61AA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1.</w:t>
      </w:r>
      <w:r w:rsidR="007060A9" w:rsidRPr="002B7DF7">
        <w:rPr>
          <w:rFonts w:asciiTheme="minorHAnsi" w:hAnsiTheme="minorHAnsi" w:cstheme="minorHAnsi"/>
        </w:rPr>
        <w:t>1</w:t>
      </w:r>
      <w:r w:rsidRPr="002B7DF7">
        <w:rPr>
          <w:rFonts w:asciiTheme="minorHAnsi" w:hAnsiTheme="minorHAnsi" w:cstheme="minorHAnsi"/>
        </w:rPr>
        <w:t xml:space="preserve"> </w:t>
      </w:r>
      <w:r w:rsidR="005D19D3" w:rsidRPr="002B7DF7">
        <w:rPr>
          <w:rFonts w:asciiTheme="minorHAnsi" w:hAnsiTheme="minorHAnsi" w:cstheme="minorHAnsi"/>
        </w:rPr>
        <w:t>Supporting Insights</w:t>
      </w:r>
    </w:p>
    <w:p w14:paraId="04BBB2EB" w14:textId="77777777" w:rsidR="00861CBD" w:rsidRPr="002B7DF7" w:rsidRDefault="00861CBD" w:rsidP="00861CBD">
      <w:pPr>
        <w:spacing w:after="0" w:line="240" w:lineRule="auto"/>
        <w:rPr>
          <w:rFonts w:cstheme="minorHAnsi"/>
          <w:b/>
          <w:bCs/>
        </w:rPr>
      </w:pPr>
    </w:p>
    <w:p w14:paraId="0BECDF35" w14:textId="67FCCCFB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Enhanced Recruitment Efficiency:</w:t>
      </w:r>
      <w:r w:rsidRPr="002B7DF7">
        <w:rPr>
          <w:rFonts w:cstheme="minorHAnsi"/>
        </w:rPr>
        <w:t xml:space="preserve"> Automated predictions streamline candidate filtering, saving significant time.</w:t>
      </w:r>
    </w:p>
    <w:p w14:paraId="193BA004" w14:textId="72A2937B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Competitive Salary Insights:</w:t>
      </w:r>
      <w:r w:rsidRPr="002B7DF7">
        <w:rPr>
          <w:rFonts w:cstheme="minorHAnsi"/>
        </w:rPr>
        <w:t xml:space="preserve"> Predictive models ensure job offers are competitive, attracting top talent.</w:t>
      </w:r>
    </w:p>
    <w:p w14:paraId="1F766FEE" w14:textId="0E7CF362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Diversity and Inclusion:</w:t>
      </w:r>
      <w:r w:rsidRPr="002B7DF7">
        <w:rPr>
          <w:rFonts w:cstheme="minorHAnsi"/>
        </w:rPr>
        <w:t xml:space="preserve"> Analyzing gender preferences helps identify and mitigate biases in hiring practices.</w:t>
      </w:r>
    </w:p>
    <w:p w14:paraId="1DB0B2F6" w14:textId="3F005C90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Strategic Decision-Making:</w:t>
      </w:r>
      <w:r w:rsidRPr="002B7DF7">
        <w:rPr>
          <w:rFonts w:cstheme="minorHAnsi"/>
        </w:rPr>
        <w:t xml:space="preserve"> Data-driven insights support informed and effective HR policy development.</w:t>
      </w:r>
    </w:p>
    <w:p w14:paraId="20DFAC59" w14:textId="656F135A" w:rsidR="0AFC1290" w:rsidRPr="002B7DF7" w:rsidRDefault="002B7DF7" w:rsidP="002B7DF7">
      <w:pPr>
        <w:rPr>
          <w:rFonts w:cstheme="minorHAnsi"/>
          <w:lang w:val="en-CA"/>
        </w:rPr>
      </w:pPr>
      <w:r w:rsidRPr="002B7DF7">
        <w:rPr>
          <w:rFonts w:cstheme="minorHAnsi"/>
          <w:b/>
          <w:bCs/>
        </w:rPr>
        <w:t>Operational Efficiency:</w:t>
      </w:r>
      <w:r w:rsidRPr="002B7DF7">
        <w:rPr>
          <w:rFonts w:cstheme="minorHAnsi"/>
        </w:rPr>
        <w:t xml:space="preserve"> Automated processes reduce errors and enhance the scalability of recruitment efforts.</w:t>
      </w:r>
    </w:p>
    <w:p w14:paraId="0A3F677B" w14:textId="68F34F0D" w:rsidR="1E331AEA" w:rsidRPr="002B7DF7" w:rsidRDefault="1E331AEA" w:rsidP="1E331AEA">
      <w:pPr>
        <w:pStyle w:val="Heading2"/>
        <w:spacing w:before="0"/>
        <w:rPr>
          <w:rFonts w:asciiTheme="minorHAnsi" w:hAnsiTheme="minorHAnsi" w:cstheme="minorHAnsi"/>
        </w:rPr>
      </w:pPr>
    </w:p>
    <w:p w14:paraId="031B37ED" w14:textId="6DDD60C6" w:rsidR="3FF1FF48" w:rsidRPr="002B7DF7" w:rsidRDefault="098A8DA3" w:rsidP="1E331AEA">
      <w:pPr>
        <w:pStyle w:val="Heading2"/>
        <w:spacing w:before="0"/>
        <w:rPr>
          <w:rFonts w:asciiTheme="minorHAnsi" w:eastAsia="Calibri" w:hAnsiTheme="minorHAnsi" w:cstheme="minorHAnsi"/>
          <w:sz w:val="22"/>
          <w:szCs w:val="22"/>
          <w:lang w:val="en-CA"/>
        </w:rPr>
      </w:pPr>
      <w:r w:rsidRPr="002B7DF7">
        <w:rPr>
          <w:rFonts w:asciiTheme="minorHAnsi" w:hAnsiTheme="minorHAnsi" w:cstheme="minorHAnsi"/>
        </w:rPr>
        <w:t>1.2 Project</w:t>
      </w:r>
      <w:r w:rsidR="00431EEC" w:rsidRPr="002B7DF7">
        <w:rPr>
          <w:rFonts w:asciiTheme="minorHAnsi" w:hAnsiTheme="minorHAnsi" w:cstheme="minorHAnsi"/>
        </w:rPr>
        <w:t xml:space="preserve"> </w:t>
      </w:r>
      <w:r w:rsidR="00D92DA2" w:rsidRPr="002B7DF7">
        <w:rPr>
          <w:rFonts w:asciiTheme="minorHAnsi" w:hAnsiTheme="minorHAnsi" w:cstheme="minorHAnsi"/>
        </w:rPr>
        <w:t>Gains</w:t>
      </w:r>
    </w:p>
    <w:p w14:paraId="444EC276" w14:textId="4756742C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Improved Hiring Decisions:</w:t>
      </w:r>
      <w:r w:rsidRPr="002B7DF7">
        <w:rPr>
          <w:rFonts w:cstheme="minorHAnsi"/>
        </w:rPr>
        <w:t xml:space="preserve"> Companies can make more informed decisions based on predicted salary ranges and gender preferences.</w:t>
      </w:r>
    </w:p>
    <w:p w14:paraId="1C86FCB7" w14:textId="4625F3C7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Increased Efficiency:</w:t>
      </w:r>
      <w:r w:rsidRPr="002B7DF7">
        <w:rPr>
          <w:rFonts w:cstheme="minorHAnsi"/>
        </w:rPr>
        <w:t xml:space="preserve"> Automation of predictive tasks reduces manual workload and speeds up the recruitment process.</w:t>
      </w:r>
    </w:p>
    <w:p w14:paraId="0199B5C7" w14:textId="1D670D77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Better Talent Attraction:</w:t>
      </w:r>
      <w:r w:rsidRPr="002B7DF7">
        <w:rPr>
          <w:rFonts w:cstheme="minorHAnsi"/>
        </w:rPr>
        <w:t xml:space="preserve"> Competitive salary insights help attract and retain top talent.</w:t>
      </w:r>
    </w:p>
    <w:p w14:paraId="00DF36BD" w14:textId="29F706BB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Enhanced Diversity:</w:t>
      </w:r>
      <w:r w:rsidRPr="002B7DF7">
        <w:rPr>
          <w:rFonts w:cstheme="minorHAnsi"/>
        </w:rPr>
        <w:t xml:space="preserve"> Addressing gender preferences promotes diversity and inclusion within the organization.</w:t>
      </w:r>
    </w:p>
    <w:p w14:paraId="427B7605" w14:textId="21887168" w:rsidR="75C1C7A5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Strategic Advantage:</w:t>
      </w:r>
      <w:r w:rsidRPr="002B7DF7">
        <w:rPr>
          <w:rFonts w:cstheme="minorHAnsi"/>
        </w:rPr>
        <w:t xml:space="preserve"> Data-driven insights provide a strategic advantage in the competitive job market.</w:t>
      </w:r>
    </w:p>
    <w:p w14:paraId="5A89AF94" w14:textId="77777777" w:rsidR="00CC24FE" w:rsidRDefault="00CC24FE" w:rsidP="00EE45F6">
      <w:pPr>
        <w:pStyle w:val="Heading2"/>
        <w:rPr>
          <w:rFonts w:asciiTheme="minorHAnsi" w:hAnsiTheme="minorHAnsi" w:cstheme="minorHAnsi"/>
        </w:rPr>
      </w:pPr>
    </w:p>
    <w:p w14:paraId="4CEB110A" w14:textId="55C0A513" w:rsidR="00EE45F6" w:rsidRPr="002B7DF7" w:rsidRDefault="001E16EE" w:rsidP="00EE45F6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 xml:space="preserve">2.0 </w:t>
      </w:r>
      <w:r w:rsidR="00597A48" w:rsidRPr="002B7DF7">
        <w:rPr>
          <w:rFonts w:asciiTheme="minorHAnsi" w:hAnsiTheme="minorHAnsi" w:cstheme="minorHAnsi"/>
        </w:rPr>
        <w:t>Analytics Objective</w:t>
      </w:r>
    </w:p>
    <w:p w14:paraId="6F58A4F3" w14:textId="3D465E5D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Predict Salary Range:</w:t>
      </w:r>
      <w:r w:rsidRPr="002B7DF7">
        <w:rPr>
          <w:rFonts w:cstheme="minorHAnsi"/>
        </w:rPr>
        <w:t xml:space="preserve"> Develop a robust model to predict salary ranges based on various job-related attributes.</w:t>
      </w:r>
    </w:p>
    <w:p w14:paraId="0FAAB058" w14:textId="335F83EC" w:rsidR="00597A48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Predict Gender Preference:</w:t>
      </w:r>
      <w:r w:rsidRPr="002B7DF7">
        <w:rPr>
          <w:rFonts w:cstheme="minorHAnsi"/>
        </w:rPr>
        <w:t xml:space="preserve"> Create an accurate classification model to predict gender preferences for job postings based on job descriptions and related factors.</w:t>
      </w:r>
    </w:p>
    <w:p w14:paraId="2195C6AE" w14:textId="0C6EA28C" w:rsidR="5494D85C" w:rsidRPr="002B7DF7" w:rsidRDefault="5494D85C" w:rsidP="5494D85C">
      <w:pPr>
        <w:pStyle w:val="Heading2"/>
        <w:rPr>
          <w:rFonts w:asciiTheme="minorHAnsi" w:hAnsiTheme="minorHAnsi" w:cstheme="minorHAnsi"/>
        </w:rPr>
      </w:pPr>
    </w:p>
    <w:p w14:paraId="76956C3C" w14:textId="5919E428" w:rsidR="4E59E2E2" w:rsidRPr="002B7DF7" w:rsidRDefault="4E59E2E2" w:rsidP="5494D85C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2.1 Other related questions and Assumptions:</w:t>
      </w:r>
    </w:p>
    <w:p w14:paraId="664367E5" w14:textId="77777777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Data Completeness:</w:t>
      </w:r>
      <w:r w:rsidRPr="002B7DF7">
        <w:rPr>
          <w:rFonts w:cstheme="minorHAnsi"/>
        </w:rPr>
        <w:t xml:space="preserve"> The dataset is complete and contains no critical missing values.</w:t>
      </w:r>
    </w:p>
    <w:p w14:paraId="42F5AF35" w14:textId="77777777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Representative Sample:</w:t>
      </w:r>
      <w:r w:rsidRPr="002B7DF7">
        <w:rPr>
          <w:rFonts w:cstheme="minorHAnsi"/>
        </w:rPr>
        <w:t xml:space="preserve"> The dataset is representative of the broader job market and includes diverse job postings.</w:t>
      </w:r>
    </w:p>
    <w:p w14:paraId="664F571F" w14:textId="77777777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Static Market Conditions:</w:t>
      </w:r>
      <w:r w:rsidRPr="002B7DF7">
        <w:rPr>
          <w:rFonts w:cstheme="minorHAnsi"/>
        </w:rPr>
        <w:t xml:space="preserve"> Market conditions remain relatively stable, making historical data relevant for future predictions.</w:t>
      </w:r>
    </w:p>
    <w:p w14:paraId="35F20C11" w14:textId="770C48AE" w:rsidR="5494D85C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No Bias in Data:</w:t>
      </w:r>
      <w:r w:rsidRPr="002B7DF7">
        <w:rPr>
          <w:rFonts w:cstheme="minorHAnsi"/>
        </w:rPr>
        <w:t xml:space="preserve"> The dataset does not contain significant biases that could skew the results of the predictive models</w:t>
      </w:r>
      <w:r w:rsidRPr="002B7DF7">
        <w:rPr>
          <w:rFonts w:cstheme="minorHAnsi"/>
        </w:rPr>
        <w:t>.</w:t>
      </w:r>
    </w:p>
    <w:p w14:paraId="5CB3AEEF" w14:textId="1037DE24" w:rsidR="1E331AEA" w:rsidRPr="002B7DF7" w:rsidRDefault="1E331AEA" w:rsidP="1E331AEA">
      <w:pPr>
        <w:rPr>
          <w:rFonts w:cstheme="minorHAnsi"/>
        </w:rPr>
      </w:pPr>
    </w:p>
    <w:p w14:paraId="7F75A8CB" w14:textId="158748D7" w:rsidR="006859F3" w:rsidRPr="002B7DF7" w:rsidRDefault="006859F3" w:rsidP="006859F3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2.</w:t>
      </w:r>
      <w:r w:rsidR="1D36F93D" w:rsidRPr="002B7DF7">
        <w:rPr>
          <w:rFonts w:asciiTheme="minorHAnsi" w:hAnsiTheme="minorHAnsi" w:cstheme="minorHAnsi"/>
        </w:rPr>
        <w:t>2</w:t>
      </w:r>
      <w:r w:rsidRPr="002B7DF7">
        <w:rPr>
          <w:rFonts w:asciiTheme="minorHAnsi" w:hAnsiTheme="minorHAnsi" w:cstheme="minorHAnsi"/>
        </w:rPr>
        <w:t xml:space="preserve"> </w:t>
      </w:r>
      <w:r w:rsidR="008840A8" w:rsidRPr="002B7DF7">
        <w:rPr>
          <w:rFonts w:asciiTheme="minorHAnsi" w:hAnsiTheme="minorHAnsi" w:cstheme="minorHAnsi"/>
        </w:rPr>
        <w:t>Success measures</w:t>
      </w:r>
      <w:r w:rsidR="008B15D2" w:rsidRPr="002B7DF7">
        <w:rPr>
          <w:rFonts w:asciiTheme="minorHAnsi" w:hAnsiTheme="minorHAnsi" w:cstheme="minorHAnsi"/>
        </w:rPr>
        <w:t>/metrics</w:t>
      </w:r>
    </w:p>
    <w:p w14:paraId="5D9AAC14" w14:textId="0A056772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Enhanced Recruitment Efficiency:</w:t>
      </w:r>
      <w:r w:rsidRPr="002B7DF7">
        <w:rPr>
          <w:rFonts w:cstheme="minorHAnsi"/>
        </w:rPr>
        <w:t xml:space="preserve"> Predictive models can automate and streamline the recruitment process, saving time and resources.</w:t>
      </w:r>
    </w:p>
    <w:p w14:paraId="11C858C7" w14:textId="0A89D5FF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Competitive Salary Insights:</w:t>
      </w:r>
      <w:r w:rsidRPr="002B7DF7">
        <w:rPr>
          <w:rFonts w:cstheme="minorHAnsi"/>
        </w:rPr>
        <w:t xml:space="preserve"> Predicting salary ranges helps companies offer competitive salaries, attracting top talent.</w:t>
      </w:r>
    </w:p>
    <w:p w14:paraId="4E029825" w14:textId="57396A2A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Diversity and Inclusion:</w:t>
      </w:r>
      <w:r w:rsidRPr="002B7DF7">
        <w:rPr>
          <w:rFonts w:cstheme="minorHAnsi"/>
        </w:rPr>
        <w:t xml:space="preserve"> Understanding gender preferences in job postings can help address and improve gender diversity within organizations.</w:t>
      </w:r>
    </w:p>
    <w:p w14:paraId="549392B7" w14:textId="2A9B90FD" w:rsidR="002B7DF7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Strategic Decision-Making:</w:t>
      </w:r>
      <w:r w:rsidRPr="002B7DF7">
        <w:rPr>
          <w:rFonts w:cstheme="minorHAnsi"/>
        </w:rPr>
        <w:t xml:space="preserve"> Data-driven insights support informed decisions in hiring, salary adjustments, and </w:t>
      </w:r>
      <w:r w:rsidRPr="002B7DF7">
        <w:rPr>
          <w:rFonts w:cstheme="minorHAnsi"/>
        </w:rPr>
        <w:t>policymaking</w:t>
      </w:r>
      <w:r w:rsidRPr="002B7DF7">
        <w:rPr>
          <w:rFonts w:cstheme="minorHAnsi"/>
        </w:rPr>
        <w:t>.</w:t>
      </w:r>
    </w:p>
    <w:p w14:paraId="5D3010EA" w14:textId="2BC1B76F" w:rsidR="00A61E66" w:rsidRPr="002B7DF7" w:rsidRDefault="002B7DF7" w:rsidP="002B7DF7">
      <w:pPr>
        <w:rPr>
          <w:rFonts w:cstheme="minorHAnsi"/>
        </w:rPr>
      </w:pPr>
      <w:r w:rsidRPr="002B7DF7">
        <w:rPr>
          <w:rFonts w:cstheme="minorHAnsi"/>
          <w:b/>
          <w:bCs/>
        </w:rPr>
        <w:t>Operational Efficiency:</w:t>
      </w:r>
      <w:r w:rsidRPr="002B7DF7">
        <w:rPr>
          <w:rFonts w:cstheme="minorHAnsi"/>
        </w:rPr>
        <w:t xml:space="preserve"> Automation and predictive analytics reduce manual effort and improve the accuracy of recruitment processes.</w:t>
      </w:r>
    </w:p>
    <w:p w14:paraId="7A00BDC6" w14:textId="77777777" w:rsidR="00CC24FE" w:rsidRDefault="00CC24FE">
      <w:pPr>
        <w:pStyle w:val="Heading2"/>
        <w:rPr>
          <w:rFonts w:asciiTheme="minorHAnsi" w:hAnsiTheme="minorHAnsi" w:cstheme="minorHAnsi"/>
        </w:rPr>
      </w:pPr>
    </w:p>
    <w:p w14:paraId="087022B8" w14:textId="6F21AD42" w:rsidR="00ED388F" w:rsidRPr="002B7DF7" w:rsidRDefault="3FBC3CFD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2</w:t>
      </w:r>
      <w:r w:rsidR="007F44AF" w:rsidRPr="002B7DF7">
        <w:rPr>
          <w:rFonts w:asciiTheme="minorHAnsi" w:hAnsiTheme="minorHAnsi" w:cstheme="minorHAnsi"/>
        </w:rPr>
        <w:t>.</w:t>
      </w:r>
      <w:r w:rsidR="2D2317B8" w:rsidRPr="002B7DF7">
        <w:rPr>
          <w:rFonts w:asciiTheme="minorHAnsi" w:hAnsiTheme="minorHAnsi" w:cstheme="minorHAnsi"/>
        </w:rPr>
        <w:t>3</w:t>
      </w:r>
      <w:r w:rsidR="007F44AF" w:rsidRPr="002B7DF7">
        <w:rPr>
          <w:rFonts w:asciiTheme="minorHAnsi" w:hAnsiTheme="minorHAnsi" w:cstheme="minorHAnsi"/>
        </w:rPr>
        <w:t xml:space="preserve"> </w:t>
      </w:r>
      <w:r w:rsidR="005B7C36" w:rsidRPr="002B7DF7">
        <w:rPr>
          <w:rFonts w:asciiTheme="minorHAnsi" w:hAnsiTheme="minorHAnsi" w:cstheme="minorHAnsi"/>
        </w:rPr>
        <w:t>Methodology and Approach</w:t>
      </w:r>
    </w:p>
    <w:p w14:paraId="6A3F3995" w14:textId="77777777" w:rsidR="00456018" w:rsidRPr="002B7DF7" w:rsidRDefault="00456018" w:rsidP="00456018">
      <w:pPr>
        <w:rPr>
          <w:rFonts w:cstheme="minorHAnsi"/>
        </w:rPr>
      </w:pPr>
    </w:p>
    <w:p w14:paraId="67F50B4B" w14:textId="569BA4FD" w:rsidR="00456018" w:rsidRPr="001A60DA" w:rsidRDefault="00456018" w:rsidP="00456018">
      <w:pPr>
        <w:numPr>
          <w:ilvl w:val="0"/>
          <w:numId w:val="30"/>
        </w:numPr>
        <w:spacing w:line="278" w:lineRule="auto"/>
        <w:rPr>
          <w:rFonts w:cstheme="minorHAnsi"/>
        </w:rPr>
      </w:pPr>
      <w:r w:rsidRPr="001A60DA">
        <w:rPr>
          <w:rFonts w:cstheme="minorHAnsi"/>
          <w:b/>
          <w:bCs/>
        </w:rPr>
        <w:t>Logistic Regression</w:t>
      </w:r>
      <w:r w:rsidRPr="001A60DA">
        <w:rPr>
          <w:rFonts w:cstheme="minorHAnsi"/>
        </w:rPr>
        <w:t>: A basic yet powerful model for binary classification tasks, suitable for predicting gender preference.</w:t>
      </w:r>
    </w:p>
    <w:p w14:paraId="3EBF193C" w14:textId="77777777" w:rsidR="00456018" w:rsidRPr="001A60DA" w:rsidRDefault="00456018" w:rsidP="00456018">
      <w:pPr>
        <w:numPr>
          <w:ilvl w:val="0"/>
          <w:numId w:val="30"/>
        </w:numPr>
        <w:spacing w:line="278" w:lineRule="auto"/>
        <w:rPr>
          <w:rFonts w:cstheme="minorHAnsi"/>
        </w:rPr>
      </w:pPr>
      <w:r w:rsidRPr="001A60DA">
        <w:rPr>
          <w:rFonts w:cstheme="minorHAnsi"/>
          <w:b/>
          <w:bCs/>
        </w:rPr>
        <w:t>Decision Trees</w:t>
      </w:r>
      <w:r w:rsidRPr="001A60DA">
        <w:rPr>
          <w:rFonts w:cstheme="minorHAnsi"/>
        </w:rPr>
        <w:t>: Useful for both regression and classification, providing interpretable models for salary prediction or gender preference.</w:t>
      </w:r>
    </w:p>
    <w:p w14:paraId="4437D63B" w14:textId="77777777" w:rsidR="00456018" w:rsidRPr="001A60DA" w:rsidRDefault="00456018" w:rsidP="00456018">
      <w:pPr>
        <w:numPr>
          <w:ilvl w:val="0"/>
          <w:numId w:val="30"/>
        </w:numPr>
        <w:spacing w:line="278" w:lineRule="auto"/>
        <w:rPr>
          <w:rFonts w:cstheme="minorHAnsi"/>
        </w:rPr>
      </w:pPr>
      <w:r w:rsidRPr="001A60DA">
        <w:rPr>
          <w:rFonts w:cstheme="minorHAnsi"/>
          <w:b/>
          <w:bCs/>
        </w:rPr>
        <w:t>Random Forest</w:t>
      </w:r>
      <w:r w:rsidRPr="001A60DA">
        <w:rPr>
          <w:rFonts w:cstheme="minorHAnsi"/>
        </w:rPr>
        <w:t>: An ensemble method that can improve prediction accuracy and handle large datasets with high dimensionality.</w:t>
      </w:r>
    </w:p>
    <w:p w14:paraId="2D22818E" w14:textId="77777777" w:rsidR="00456018" w:rsidRPr="001A60DA" w:rsidRDefault="00456018" w:rsidP="00456018">
      <w:pPr>
        <w:numPr>
          <w:ilvl w:val="0"/>
          <w:numId w:val="30"/>
        </w:numPr>
        <w:spacing w:line="278" w:lineRule="auto"/>
        <w:rPr>
          <w:rFonts w:cstheme="minorHAnsi"/>
        </w:rPr>
      </w:pPr>
      <w:r w:rsidRPr="001A60DA">
        <w:rPr>
          <w:rFonts w:cstheme="minorHAnsi"/>
          <w:b/>
          <w:bCs/>
        </w:rPr>
        <w:t>Neural Networks</w:t>
      </w:r>
      <w:r w:rsidRPr="001A60DA">
        <w:rPr>
          <w:rFonts w:cstheme="minorHAnsi"/>
        </w:rPr>
        <w:t>: Suitable for capturing complex patterns in data, though requiring more computational resources and careful tuning.</w:t>
      </w:r>
    </w:p>
    <w:p w14:paraId="455B48DC" w14:textId="28354D57" w:rsidR="242B48B8" w:rsidRPr="002B7DF7" w:rsidRDefault="242B48B8" w:rsidP="242B48B8">
      <w:pPr>
        <w:rPr>
          <w:rFonts w:eastAsia="Times New Roman" w:cstheme="minorHAnsi"/>
          <w:i/>
          <w:iCs/>
          <w:color w:val="666699"/>
          <w:sz w:val="20"/>
          <w:szCs w:val="20"/>
          <w:lang w:eastAsia="en-US"/>
        </w:rPr>
      </w:pPr>
    </w:p>
    <w:p w14:paraId="299C3B10" w14:textId="77777777" w:rsidR="00CC24FE" w:rsidRDefault="00CC24FE" w:rsidP="00B90D57">
      <w:pPr>
        <w:pStyle w:val="Heading2"/>
        <w:rPr>
          <w:rFonts w:asciiTheme="minorHAnsi" w:hAnsiTheme="minorHAnsi" w:cstheme="minorHAnsi"/>
        </w:rPr>
      </w:pPr>
    </w:p>
    <w:p w14:paraId="7452D4BF" w14:textId="097D5E6D" w:rsidR="00B90D57" w:rsidRPr="002B7DF7" w:rsidRDefault="26027D1C" w:rsidP="00B90D57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3</w:t>
      </w:r>
      <w:r w:rsidR="00B90D57" w:rsidRPr="002B7DF7">
        <w:rPr>
          <w:rFonts w:asciiTheme="minorHAnsi" w:hAnsiTheme="minorHAnsi" w:cstheme="minorHAnsi"/>
        </w:rPr>
        <w:t xml:space="preserve">.0 </w:t>
      </w:r>
      <w:r w:rsidR="00277A93" w:rsidRPr="002B7DF7">
        <w:rPr>
          <w:rFonts w:asciiTheme="minorHAnsi" w:hAnsiTheme="minorHAnsi" w:cstheme="minorHAnsi"/>
        </w:rPr>
        <w:t>Population</w:t>
      </w:r>
      <w:r w:rsidR="004D2A19" w:rsidRPr="002B7DF7">
        <w:rPr>
          <w:rFonts w:asciiTheme="minorHAnsi" w:hAnsiTheme="minorHAnsi" w:cstheme="minorHAnsi"/>
        </w:rPr>
        <w:t>, Variable Selection, considerations</w:t>
      </w:r>
    </w:p>
    <w:p w14:paraId="12C142F1" w14:textId="68181D8D" w:rsidR="005D7658" w:rsidRPr="002B7DF7" w:rsidRDefault="2F79013F" w:rsidP="00CC24FE">
      <w:pPr>
        <w:pStyle w:val="BodyText"/>
        <w:tabs>
          <w:tab w:val="left" w:pos="2340"/>
        </w:tabs>
        <w:rPr>
          <w:rFonts w:eastAsia="Times New Roman" w:cstheme="minorHAnsi"/>
          <w:i/>
          <w:iCs/>
          <w:color w:val="666699"/>
          <w:sz w:val="20"/>
          <w:szCs w:val="20"/>
          <w:lang w:eastAsia="en-US"/>
        </w:rPr>
      </w:pPr>
      <w:r w:rsidRPr="002B7DF7">
        <w:rPr>
          <w:rFonts w:cstheme="minorHAnsi"/>
          <w:b/>
          <w:bCs/>
        </w:rPr>
        <w:t xml:space="preserve">Audience/population selection: </w:t>
      </w:r>
    </w:p>
    <w:p w14:paraId="72C3D77B" w14:textId="00329D9E" w:rsidR="005B06A7" w:rsidRPr="002B7DF7" w:rsidRDefault="666B6438" w:rsidP="2637761C">
      <w:pPr>
        <w:rPr>
          <w:rFonts w:eastAsia="Times New Roman" w:cstheme="minorHAnsi"/>
          <w:i/>
          <w:iCs/>
          <w:color w:val="666699"/>
          <w:sz w:val="20"/>
          <w:szCs w:val="20"/>
          <w:lang w:eastAsia="en-US"/>
        </w:rPr>
      </w:pPr>
      <w:r w:rsidRPr="002B7DF7">
        <w:rPr>
          <w:rFonts w:cstheme="minorHAnsi"/>
          <w:b/>
          <w:bCs/>
        </w:rPr>
        <w:t xml:space="preserve">Observation window: </w:t>
      </w:r>
    </w:p>
    <w:p w14:paraId="43DB9E6A" w14:textId="7C2FE389" w:rsidR="00456018" w:rsidRPr="002B7DF7" w:rsidRDefault="2F79013F" w:rsidP="00456018">
      <w:pPr>
        <w:spacing w:line="278" w:lineRule="auto"/>
        <w:rPr>
          <w:rFonts w:cstheme="minorHAnsi"/>
        </w:rPr>
      </w:pPr>
      <w:r w:rsidRPr="002B7DF7">
        <w:rPr>
          <w:rFonts w:cstheme="minorHAnsi"/>
          <w:b/>
          <w:bCs/>
        </w:rPr>
        <w:t xml:space="preserve">Inclusions: </w:t>
      </w:r>
      <w:r w:rsidR="00456018" w:rsidRPr="002B7DF7">
        <w:rPr>
          <w:rFonts w:cstheme="minorHAnsi"/>
        </w:rPr>
        <w:t>Experience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Qualification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Salary Range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Location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Country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Work Type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Preference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Job Title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Role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Skills</w:t>
      </w:r>
    </w:p>
    <w:p w14:paraId="2593F40D" w14:textId="27C5DD36" w:rsidR="00456018" w:rsidRPr="001A60DA" w:rsidRDefault="2F79013F" w:rsidP="00456018">
      <w:pPr>
        <w:spacing w:line="278" w:lineRule="auto"/>
        <w:rPr>
          <w:rFonts w:cstheme="minorHAnsi"/>
        </w:rPr>
      </w:pPr>
      <w:r w:rsidRPr="002B7DF7">
        <w:rPr>
          <w:rFonts w:cstheme="minorHAnsi"/>
          <w:b/>
          <w:bCs/>
        </w:rPr>
        <w:t xml:space="preserve">Exclusions: </w:t>
      </w:r>
      <w:r w:rsidR="00456018" w:rsidRPr="002B7DF7">
        <w:rPr>
          <w:rFonts w:cstheme="minorHAnsi"/>
        </w:rPr>
        <w:t>Job ID,</w:t>
      </w:r>
      <w:r w:rsidRPr="002B7DF7">
        <w:rPr>
          <w:rFonts w:cstheme="minorHAnsi"/>
          <w:b/>
          <w:bCs/>
        </w:rPr>
        <w:t xml:space="preserve"> </w:t>
      </w:r>
      <w:r w:rsidR="00456018" w:rsidRPr="002B7DF7">
        <w:rPr>
          <w:rFonts w:cstheme="minorHAnsi"/>
        </w:rPr>
        <w:t>Latitude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Longitude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Company Size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Job Posting Date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Contact Person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Contact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Job Portal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Job Description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Benefits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Responsibilities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Company</w:t>
      </w:r>
      <w:r w:rsidR="00456018" w:rsidRPr="002B7DF7">
        <w:rPr>
          <w:rFonts w:cstheme="minorHAnsi"/>
        </w:rPr>
        <w:t xml:space="preserve">, </w:t>
      </w:r>
      <w:r w:rsidR="00456018" w:rsidRPr="001A60DA">
        <w:rPr>
          <w:rFonts w:cstheme="minorHAnsi"/>
        </w:rPr>
        <w:t>Company Profile</w:t>
      </w:r>
    </w:p>
    <w:p w14:paraId="6DEC0DA0" w14:textId="55C3526F" w:rsidR="005D7658" w:rsidRPr="002B7DF7" w:rsidRDefault="2F79013F" w:rsidP="2637761C">
      <w:pPr>
        <w:pStyle w:val="BodyText"/>
        <w:tabs>
          <w:tab w:val="left" w:pos="2340"/>
        </w:tabs>
        <w:rPr>
          <w:rFonts w:cstheme="minorHAnsi"/>
          <w:lang w:eastAsia="en-US"/>
        </w:rPr>
      </w:pPr>
      <w:r w:rsidRPr="002B7DF7">
        <w:rPr>
          <w:rFonts w:cstheme="minorHAnsi"/>
          <w:b/>
          <w:bCs/>
        </w:rPr>
        <w:t>Data Sources:</w:t>
      </w:r>
      <w:r w:rsidRPr="002B7DF7">
        <w:rPr>
          <w:rFonts w:cstheme="minorHAnsi"/>
        </w:rPr>
        <w:t xml:space="preserve">  </w:t>
      </w:r>
      <w:r w:rsidR="00456018" w:rsidRPr="002B7DF7">
        <w:rPr>
          <w:rFonts w:cstheme="minorHAnsi"/>
        </w:rPr>
        <w:t>Kaaggle.com</w:t>
      </w:r>
    </w:p>
    <w:p w14:paraId="44EE7197" w14:textId="7D1B57C1" w:rsidR="005D7658" w:rsidRPr="002B7DF7" w:rsidRDefault="2F79013F" w:rsidP="2637761C">
      <w:pPr>
        <w:pStyle w:val="BodyText"/>
        <w:tabs>
          <w:tab w:val="left" w:pos="2340"/>
        </w:tabs>
        <w:rPr>
          <w:rFonts w:eastAsia="Times New Roman" w:cstheme="minorHAnsi"/>
          <w:i/>
          <w:iCs/>
          <w:color w:val="666699"/>
          <w:sz w:val="20"/>
          <w:szCs w:val="20"/>
          <w:lang w:eastAsia="en-US"/>
        </w:rPr>
      </w:pPr>
      <w:r w:rsidRPr="002B7DF7">
        <w:rPr>
          <w:rFonts w:cstheme="minorHAnsi"/>
          <w:b/>
          <w:bCs/>
        </w:rPr>
        <w:t>Audience Level:</w:t>
      </w:r>
      <w:r w:rsidRPr="002B7DF7">
        <w:rPr>
          <w:rFonts w:cstheme="minorHAnsi"/>
        </w:rPr>
        <w:t xml:space="preserve">  </w:t>
      </w:r>
    </w:p>
    <w:p w14:paraId="30ED5ECE" w14:textId="533D1F50" w:rsidR="005D7658" w:rsidRPr="002B7DF7" w:rsidRDefault="2F79013F" w:rsidP="009E7261">
      <w:pPr>
        <w:pStyle w:val="BodyText"/>
        <w:tabs>
          <w:tab w:val="left" w:pos="2340"/>
        </w:tabs>
        <w:ind w:left="2340" w:hanging="2340"/>
        <w:rPr>
          <w:rFonts w:eastAsia="Times New Roman" w:cstheme="minorHAnsi"/>
          <w:i/>
          <w:iCs/>
          <w:color w:val="666699"/>
          <w:sz w:val="20"/>
          <w:szCs w:val="20"/>
        </w:rPr>
      </w:pPr>
      <w:r w:rsidRPr="002B7DF7">
        <w:rPr>
          <w:rFonts w:cstheme="minorHAnsi"/>
          <w:b/>
          <w:bCs/>
        </w:rPr>
        <w:t xml:space="preserve">Variable Selection: </w:t>
      </w:r>
      <w:r w:rsidR="00456018" w:rsidRPr="002B7DF7">
        <w:rPr>
          <w:rFonts w:cstheme="minorHAnsi"/>
        </w:rPr>
        <w:t>Experience, Qualification, Salary Range, Location, Country, Work Type</w:t>
      </w:r>
      <w:r w:rsidR="00456018" w:rsidRPr="002B7DF7">
        <w:rPr>
          <w:rFonts w:cstheme="minorHAnsi"/>
        </w:rPr>
        <w:t xml:space="preserve">, </w:t>
      </w:r>
      <w:r w:rsidR="00456018" w:rsidRPr="002B7DF7">
        <w:rPr>
          <w:rFonts w:cstheme="minorHAnsi"/>
        </w:rPr>
        <w:t>Preference, Job Title, Role, Skills</w:t>
      </w:r>
    </w:p>
    <w:p w14:paraId="7509B022" w14:textId="7306F753" w:rsidR="5E6A8703" w:rsidRPr="002B7DF7" w:rsidRDefault="5E6A8703" w:rsidP="2637761C">
      <w:pPr>
        <w:rPr>
          <w:rFonts w:eastAsia="Times New Roman" w:cstheme="minorHAnsi"/>
          <w:i/>
          <w:iCs/>
          <w:color w:val="666699"/>
          <w:sz w:val="20"/>
          <w:szCs w:val="20"/>
          <w:lang w:eastAsia="en-US"/>
        </w:rPr>
      </w:pPr>
      <w:r w:rsidRPr="002B7DF7">
        <w:rPr>
          <w:rFonts w:cstheme="minorHAnsi"/>
          <w:b/>
          <w:bCs/>
        </w:rPr>
        <w:t xml:space="preserve">Derived Variables: </w:t>
      </w:r>
      <w:r w:rsidR="00456018" w:rsidRPr="002B7DF7">
        <w:rPr>
          <w:rFonts w:cstheme="minorHAnsi"/>
        </w:rPr>
        <w:t>None</w:t>
      </w:r>
    </w:p>
    <w:p w14:paraId="3B737F6E" w14:textId="6CDBBD8E" w:rsidR="00FB5889" w:rsidRPr="002B7DF7" w:rsidRDefault="2F79013F" w:rsidP="4D795A20">
      <w:pPr>
        <w:spacing w:after="0" w:line="240" w:lineRule="auto"/>
        <w:ind w:left="2340" w:hanging="2340"/>
        <w:rPr>
          <w:rFonts w:eastAsia="Times New Roman" w:cstheme="minorHAnsi"/>
          <w:i/>
          <w:iCs/>
          <w:color w:val="666699"/>
          <w:sz w:val="20"/>
          <w:szCs w:val="20"/>
        </w:rPr>
      </w:pPr>
      <w:r w:rsidRPr="002B7DF7">
        <w:rPr>
          <w:rFonts w:cstheme="minorHAnsi"/>
          <w:b/>
          <w:bCs/>
        </w:rPr>
        <w:t>Assumptions and data limitations:</w:t>
      </w:r>
      <w:r w:rsidRPr="002B7DF7">
        <w:rPr>
          <w:rFonts w:cstheme="minorHAnsi"/>
        </w:rPr>
        <w:t xml:space="preserve">  </w:t>
      </w:r>
    </w:p>
    <w:p w14:paraId="28DA71B5" w14:textId="765C2966" w:rsidR="00FB5889" w:rsidRPr="002B7DF7" w:rsidRDefault="00FB5889" w:rsidP="2637761C">
      <w:pPr>
        <w:pStyle w:val="BodyText"/>
        <w:tabs>
          <w:tab w:val="left" w:pos="2340"/>
        </w:tabs>
        <w:ind w:left="2340" w:hanging="2340"/>
        <w:rPr>
          <w:rFonts w:cstheme="minorHAnsi"/>
          <w:lang w:eastAsia="en-US"/>
        </w:rPr>
      </w:pPr>
    </w:p>
    <w:p w14:paraId="4F9F551B" w14:textId="0D0FCBAC" w:rsidR="00EE330F" w:rsidRPr="002B7DF7" w:rsidRDefault="506857C6" w:rsidP="00EE330F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4</w:t>
      </w:r>
      <w:r w:rsidR="00043C3D" w:rsidRPr="002B7DF7">
        <w:rPr>
          <w:rFonts w:asciiTheme="minorHAnsi" w:hAnsiTheme="minorHAnsi" w:cstheme="minorHAnsi"/>
        </w:rPr>
        <w:t xml:space="preserve">.0 </w:t>
      </w:r>
      <w:r w:rsidR="002638A7" w:rsidRPr="002B7DF7">
        <w:rPr>
          <w:rFonts w:asciiTheme="minorHAnsi" w:hAnsiTheme="minorHAnsi" w:cstheme="minorHAnsi"/>
        </w:rPr>
        <w:t xml:space="preserve">Dependencies and </w:t>
      </w:r>
      <w:r w:rsidR="00EE330F" w:rsidRPr="002B7DF7">
        <w:rPr>
          <w:rFonts w:asciiTheme="minorHAnsi" w:hAnsiTheme="minorHAnsi" w:cstheme="minorHAnsi"/>
        </w:rPr>
        <w:t>Risks</w:t>
      </w:r>
    </w:p>
    <w:tbl>
      <w:tblPr>
        <w:tblW w:w="9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2080"/>
        <w:gridCol w:w="1770"/>
        <w:gridCol w:w="2550"/>
      </w:tblGrid>
      <w:tr w:rsidR="00A3643A" w:rsidRPr="002B7DF7" w14:paraId="5ABEF083" w14:textId="77777777" w:rsidTr="1E331AEA">
        <w:trPr>
          <w:trHeight w:val="503"/>
        </w:trPr>
        <w:tc>
          <w:tcPr>
            <w:tcW w:w="295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29A2DAB0" w14:textId="77777777" w:rsidR="00A3643A" w:rsidRPr="002B7DF7" w:rsidRDefault="1318C3B0" w:rsidP="00E840D4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208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67AC6C86" w14:textId="77777777" w:rsidR="00A3643A" w:rsidRPr="002B7DF7" w:rsidRDefault="1318C3B0" w:rsidP="00E840D4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Likelihood (based on historical data)</w:t>
            </w:r>
          </w:p>
        </w:tc>
        <w:tc>
          <w:tcPr>
            <w:tcW w:w="177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5CCC41AC" w14:textId="77777777" w:rsidR="00A3643A" w:rsidRPr="002B7DF7" w:rsidRDefault="1318C3B0" w:rsidP="00E840D4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Delay (based on historical data)</w:t>
            </w:r>
          </w:p>
        </w:tc>
        <w:tc>
          <w:tcPr>
            <w:tcW w:w="255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vAlign w:val="bottom"/>
            <w:hideMark/>
          </w:tcPr>
          <w:p w14:paraId="23003A07" w14:textId="77777777" w:rsidR="00A3643A" w:rsidRPr="002B7DF7" w:rsidRDefault="1318C3B0" w:rsidP="00E840D4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Impact</w:t>
            </w:r>
          </w:p>
        </w:tc>
      </w:tr>
      <w:tr w:rsidR="00A3643A" w:rsidRPr="002B7DF7" w14:paraId="213A6E8F" w14:textId="77777777" w:rsidTr="1E331AEA">
        <w:trPr>
          <w:trHeight w:val="664"/>
        </w:trPr>
        <w:tc>
          <w:tcPr>
            <w:tcW w:w="2950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97533DE" w14:textId="77777777" w:rsidR="00A3643A" w:rsidRPr="002B7DF7" w:rsidRDefault="00A61E66" w:rsidP="2637761C">
            <w:pPr>
              <w:spacing w:before="120"/>
              <w:rPr>
                <w:rFonts w:cstheme="minorHAnsi"/>
              </w:rPr>
            </w:pPr>
            <w:r w:rsidRPr="002B7DF7">
              <w:rPr>
                <w:rFonts w:cstheme="minorHAnsi"/>
                <w:b/>
                <w:bCs/>
              </w:rPr>
              <w:t xml:space="preserve">1: </w:t>
            </w:r>
            <w:r w:rsidRPr="001A60DA">
              <w:rPr>
                <w:rFonts w:cstheme="minorHAnsi"/>
                <w:b/>
                <w:bCs/>
              </w:rPr>
              <w:t>Data Quality</w:t>
            </w:r>
            <w:r w:rsidRPr="001A60DA">
              <w:rPr>
                <w:rFonts w:cstheme="minorHAnsi"/>
              </w:rPr>
              <w:t>:</w:t>
            </w:r>
          </w:p>
          <w:p w14:paraId="7090E5A7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51E84112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41D9E95D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  <w:r w:rsidRPr="002B7DF7">
              <w:rPr>
                <w:rFonts w:cstheme="minorHAnsi"/>
                <w:b/>
                <w:bCs/>
              </w:rPr>
              <w:t xml:space="preserve">2: </w:t>
            </w:r>
            <w:r w:rsidRPr="001A60DA">
              <w:rPr>
                <w:rFonts w:cstheme="minorHAnsi"/>
                <w:b/>
                <w:bCs/>
              </w:rPr>
              <w:t>Bias in Data</w:t>
            </w:r>
            <w:r w:rsidRPr="001A60DA">
              <w:rPr>
                <w:rFonts w:cstheme="minorHAnsi"/>
              </w:rPr>
              <w:t>:</w:t>
            </w:r>
          </w:p>
          <w:p w14:paraId="59B32338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6576F27E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382CFF29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5C192E9A" w14:textId="77777777" w:rsidR="00A61E66" w:rsidRPr="002B7DF7" w:rsidRDefault="00A61E66" w:rsidP="2637761C">
            <w:pPr>
              <w:spacing w:before="120"/>
              <w:rPr>
                <w:rFonts w:cstheme="minorHAnsi"/>
                <w:b/>
                <w:bCs/>
              </w:rPr>
            </w:pPr>
          </w:p>
          <w:p w14:paraId="28E87226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  <w:r w:rsidRPr="002B7DF7">
              <w:rPr>
                <w:rFonts w:cstheme="minorHAnsi"/>
                <w:b/>
                <w:bCs/>
              </w:rPr>
              <w:t>3:</w:t>
            </w:r>
            <w:r w:rsidRPr="002B7DF7">
              <w:rPr>
                <w:rFonts w:cstheme="minorHAnsi"/>
              </w:rPr>
              <w:t xml:space="preserve"> </w:t>
            </w:r>
            <w:r w:rsidRPr="001A60DA">
              <w:rPr>
                <w:rFonts w:cstheme="minorHAnsi"/>
                <w:b/>
                <w:bCs/>
              </w:rPr>
              <w:t>Privacy Concerns</w:t>
            </w:r>
            <w:r w:rsidRPr="001A60DA">
              <w:rPr>
                <w:rFonts w:cstheme="minorHAnsi"/>
              </w:rPr>
              <w:t>:</w:t>
            </w:r>
          </w:p>
          <w:p w14:paraId="7510C795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7B5BD32D" w14:textId="77777777" w:rsidR="00A61E66" w:rsidRPr="002B7DF7" w:rsidRDefault="00A61E66" w:rsidP="2637761C">
            <w:pPr>
              <w:spacing w:before="120"/>
              <w:rPr>
                <w:rFonts w:cstheme="minorHAnsi"/>
              </w:rPr>
            </w:pPr>
          </w:p>
          <w:p w14:paraId="6A1DC6DA" w14:textId="6B249094" w:rsidR="00A61E66" w:rsidRPr="002B7DF7" w:rsidRDefault="00A61E66" w:rsidP="2637761C">
            <w:pPr>
              <w:spacing w:before="120"/>
              <w:rPr>
                <w:rFonts w:cstheme="minorHAnsi"/>
              </w:rPr>
            </w:pPr>
            <w:r w:rsidRPr="002B7DF7">
              <w:rPr>
                <w:rFonts w:cstheme="minorHAnsi"/>
                <w:b/>
                <w:bCs/>
              </w:rPr>
              <w:t xml:space="preserve">4: </w:t>
            </w:r>
            <w:r w:rsidRPr="001A60DA">
              <w:rPr>
                <w:rFonts w:cstheme="minorHAnsi"/>
                <w:b/>
                <w:bCs/>
              </w:rPr>
              <w:t>Dynamic Market Conditions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83C95D3" w14:textId="77777777" w:rsidR="00A3643A" w:rsidRPr="002B7DF7" w:rsidRDefault="6610EF6D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i/>
                <w:iCs/>
                <w:sz w:val="20"/>
                <w:szCs w:val="20"/>
              </w:rPr>
              <w:t>Low</w:t>
            </w:r>
          </w:p>
          <w:p w14:paraId="5588D051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4D0A311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3D8DABE0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i/>
                <w:iCs/>
                <w:sz w:val="20"/>
                <w:szCs w:val="20"/>
              </w:rPr>
              <w:t>Moderate</w:t>
            </w:r>
          </w:p>
          <w:p w14:paraId="5F9EAE08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1016C19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B013FB5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4E1EA8A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3BC97A91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i/>
                <w:iCs/>
                <w:sz w:val="20"/>
                <w:szCs w:val="20"/>
              </w:rPr>
              <w:t xml:space="preserve">High </w:t>
            </w:r>
          </w:p>
          <w:p w14:paraId="502D1924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BA2F2E4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6FB292BA" w14:textId="77777777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3627D4D" w14:textId="6DBC5ED0" w:rsidR="00A61E66" w:rsidRPr="002B7DF7" w:rsidRDefault="00A61E66" w:rsidP="2637761C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i/>
                <w:iCs/>
                <w:sz w:val="20"/>
                <w:szCs w:val="20"/>
              </w:rPr>
              <w:t>Moderate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46DC039" w14:textId="58A417AB" w:rsidR="00A3643A" w:rsidRPr="002B7DF7" w:rsidRDefault="00A3643A" w:rsidP="04B69489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C635D4D" w14:textId="77777777" w:rsidR="00A61E66" w:rsidRPr="001A60DA" w:rsidRDefault="00A61E66" w:rsidP="00A61E66">
            <w:pPr>
              <w:spacing w:line="278" w:lineRule="auto"/>
              <w:rPr>
                <w:rFonts w:cstheme="minorHAnsi"/>
              </w:rPr>
            </w:pPr>
            <w:r w:rsidRPr="001A60DA">
              <w:rPr>
                <w:rFonts w:cstheme="minorHAnsi"/>
              </w:rPr>
              <w:t>Incomplete or incorrect data entries can lead to inaccurate predictions.</w:t>
            </w:r>
          </w:p>
          <w:p w14:paraId="356E92B8" w14:textId="77777777" w:rsidR="00A61E66" w:rsidRPr="001A60DA" w:rsidRDefault="00A61E66" w:rsidP="00A61E66">
            <w:pPr>
              <w:spacing w:line="278" w:lineRule="auto"/>
              <w:rPr>
                <w:rFonts w:cstheme="minorHAnsi"/>
              </w:rPr>
            </w:pPr>
            <w:r w:rsidRPr="001A60DA">
              <w:rPr>
                <w:rFonts w:cstheme="minorHAnsi"/>
              </w:rPr>
              <w:t>If the data set is not representative of the broader job market, the model may produce biased results.</w:t>
            </w:r>
          </w:p>
          <w:p w14:paraId="61D2E154" w14:textId="77777777" w:rsidR="00E13AA8" w:rsidRPr="002B7DF7" w:rsidRDefault="00A61E66" w:rsidP="2637761C">
            <w:pPr>
              <w:spacing w:before="120" w:after="120"/>
              <w:rPr>
                <w:rFonts w:cstheme="minorHAnsi"/>
              </w:rPr>
            </w:pPr>
            <w:r w:rsidRPr="001A60DA">
              <w:rPr>
                <w:rFonts w:cstheme="minorHAnsi"/>
              </w:rPr>
              <w:t>Ensuring the privacy and confidentiality of contact details and personal information is critical.</w:t>
            </w:r>
          </w:p>
          <w:p w14:paraId="41742EF6" w14:textId="77D58B2F" w:rsidR="00A61E66" w:rsidRPr="002B7DF7" w:rsidRDefault="00A61E66" w:rsidP="2637761C">
            <w:pPr>
              <w:spacing w:before="120" w:after="120"/>
              <w:rPr>
                <w:rFonts w:cstheme="minorHAnsi"/>
              </w:rPr>
            </w:pPr>
            <w:r w:rsidRPr="001A60DA">
              <w:rPr>
                <w:rFonts w:cstheme="minorHAnsi"/>
              </w:rPr>
              <w:t>Job market trends can change rapidly, which may affect the relevance of historical data.</w:t>
            </w:r>
          </w:p>
        </w:tc>
      </w:tr>
    </w:tbl>
    <w:p w14:paraId="53FB8215" w14:textId="460D2364" w:rsidR="00A3643A" w:rsidRPr="002B7DF7" w:rsidRDefault="00A3643A" w:rsidP="008D6D77">
      <w:pPr>
        <w:rPr>
          <w:rFonts w:cstheme="minorHAnsi"/>
        </w:rPr>
      </w:pPr>
    </w:p>
    <w:p w14:paraId="6B5C1F69" w14:textId="1B148F87" w:rsidR="00CC24FE" w:rsidRPr="0045166A" w:rsidRDefault="352E65F7" w:rsidP="0045166A">
      <w:pPr>
        <w:pStyle w:val="Heading2"/>
        <w:rPr>
          <w:rFonts w:asciiTheme="minorHAnsi" w:hAnsiTheme="minorHAnsi" w:cstheme="minorHAnsi"/>
        </w:rPr>
      </w:pPr>
      <w:r w:rsidRPr="002B7DF7">
        <w:rPr>
          <w:rFonts w:asciiTheme="minorHAnsi" w:hAnsiTheme="minorHAnsi" w:cstheme="minorHAnsi"/>
        </w:rPr>
        <w:t>5</w:t>
      </w:r>
      <w:r w:rsidR="00043C3D" w:rsidRPr="002B7DF7">
        <w:rPr>
          <w:rFonts w:asciiTheme="minorHAnsi" w:hAnsiTheme="minorHAnsi" w:cstheme="minorHAnsi"/>
        </w:rPr>
        <w:t>.0</w:t>
      </w:r>
      <w:r w:rsidR="00043C3D" w:rsidRPr="002B7DF7">
        <w:rPr>
          <w:rFonts w:asciiTheme="minorHAnsi" w:hAnsiTheme="minorHAnsi" w:cstheme="minorHAnsi"/>
        </w:rPr>
        <w:tab/>
        <w:t>Deliverable Timelines</w:t>
      </w:r>
    </w:p>
    <w:tbl>
      <w:tblPr>
        <w:tblW w:w="9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1965"/>
        <w:gridCol w:w="3315"/>
        <w:gridCol w:w="1020"/>
        <w:gridCol w:w="660"/>
        <w:gridCol w:w="1770"/>
      </w:tblGrid>
      <w:tr w:rsidR="007734C7" w:rsidRPr="002B7DF7" w14:paraId="4FB1F9A0" w14:textId="77777777" w:rsidTr="65C32581">
        <w:trPr>
          <w:trHeight w:val="503"/>
        </w:trPr>
        <w:tc>
          <w:tcPr>
            <w:tcW w:w="944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6C171DD6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Item</w:t>
            </w:r>
          </w:p>
        </w:tc>
        <w:tc>
          <w:tcPr>
            <w:tcW w:w="1965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4DE08EA8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Major Events / Milestones</w:t>
            </w:r>
          </w:p>
        </w:tc>
        <w:tc>
          <w:tcPr>
            <w:tcW w:w="3315" w:type="dxa"/>
            <w:tcBorders>
              <w:top w:val="single" w:sz="8" w:space="0" w:color="4472C4" w:themeColor="accent1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3ACD9CDF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02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0" w:type="dxa"/>
              <w:left w:w="144" w:type="dxa"/>
              <w:bottom w:w="0" w:type="dxa"/>
              <w:right w:w="144" w:type="dxa"/>
            </w:tcMar>
            <w:hideMark/>
          </w:tcPr>
          <w:p w14:paraId="7D07E8AE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Scope</w:t>
            </w:r>
          </w:p>
        </w:tc>
        <w:tc>
          <w:tcPr>
            <w:tcW w:w="660" w:type="dxa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  <w:shd w:val="clear" w:color="auto" w:fill="D9E2F3" w:themeFill="accent1" w:themeFillTint="33"/>
          </w:tcPr>
          <w:p w14:paraId="33765AF7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Days</w:t>
            </w:r>
          </w:p>
        </w:tc>
        <w:tc>
          <w:tcPr>
            <w:tcW w:w="1770" w:type="dxa"/>
            <w:tcBorders>
              <w:top w:val="single" w:sz="8" w:space="0" w:color="4472C4" w:themeColor="accent1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</w:tcPr>
          <w:p w14:paraId="5E8C8407" w14:textId="77777777" w:rsidR="007734C7" w:rsidRPr="002B7DF7" w:rsidRDefault="007734C7" w:rsidP="00A06ADE">
            <w:pPr>
              <w:pStyle w:val="NoSpacing"/>
              <w:rPr>
                <w:rFonts w:cstheme="minorHAnsi"/>
                <w:b/>
                <w:bCs/>
              </w:rPr>
            </w:pPr>
            <w:r w:rsidRPr="002B7DF7">
              <w:rPr>
                <w:rFonts w:cstheme="minorHAnsi"/>
                <w:b/>
                <w:bCs/>
              </w:rPr>
              <w:t>Date</w:t>
            </w:r>
          </w:p>
        </w:tc>
      </w:tr>
      <w:tr w:rsidR="007734C7" w:rsidRPr="002B7DF7" w14:paraId="7AB5B11D" w14:textId="77777777" w:rsidTr="65C32581">
        <w:trPr>
          <w:trHeight w:val="1114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9C25D57" w14:textId="77777777" w:rsidR="007734C7" w:rsidRPr="002B7DF7" w:rsidRDefault="007734C7" w:rsidP="00A06ADE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083DA3A" w14:textId="77777777" w:rsidR="007734C7" w:rsidRPr="002B7DF7" w:rsidRDefault="007734C7" w:rsidP="65C32581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Kick-off / Formal Request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D57B438" w14:textId="52D16868" w:rsidR="007734C7" w:rsidRPr="002B7DF7" w:rsidRDefault="00CC24FE" w:rsidP="00A06ADE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CC24FE">
              <w:rPr>
                <w:rFonts w:cstheme="minorHAnsi"/>
                <w:i/>
                <w:iCs/>
                <w:sz w:val="20"/>
                <w:szCs w:val="20"/>
              </w:rPr>
              <w:t>Initial meeting to formally start the project and understand requirements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8A99752" w14:textId="58977AEA" w:rsidR="007734C7" w:rsidRPr="002B7DF7" w:rsidRDefault="007734C7" w:rsidP="00A06ADE">
            <w:pPr>
              <w:spacing w:before="120" w:after="120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D1EE97F" w14:textId="44C97904" w:rsidR="007734C7" w:rsidRPr="002B7DF7" w:rsidRDefault="00CC24FE" w:rsidP="00A06ADE">
            <w:pPr>
              <w:spacing w:before="120" w:after="120"/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5F09CA2" w14:textId="6302DF1A" w:rsidR="007734C7" w:rsidRPr="002B7DF7" w:rsidRDefault="007734C7" w:rsidP="4D795A20">
            <w:pPr>
              <w:spacing w:before="120" w:after="120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7734C7" w:rsidRPr="002B7DF7" w14:paraId="60C8891C" w14:textId="77777777" w:rsidTr="65C32581">
        <w:trPr>
          <w:trHeight w:val="367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758A391" w14:textId="77777777" w:rsidR="007734C7" w:rsidRPr="002B7DF7" w:rsidRDefault="007734C7" w:rsidP="00A06ADE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E87B93C" w14:textId="77777777" w:rsidR="007734C7" w:rsidRPr="002B7DF7" w:rsidRDefault="007734C7" w:rsidP="65C32581">
            <w:pPr>
              <w:spacing w:before="120"/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Assessment / Triage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7D9F82F" w14:textId="296B7806" w:rsidR="007734C7" w:rsidRPr="002B7DF7" w:rsidRDefault="00CC24FE" w:rsidP="4D795A20">
            <w:pPr>
              <w:spacing w:before="120" w:after="0"/>
              <w:rPr>
                <w:rFonts w:cstheme="minorHAnsi"/>
                <w:i/>
                <w:iCs/>
                <w:sz w:val="20"/>
                <w:szCs w:val="20"/>
              </w:rPr>
            </w:pPr>
            <w:r w:rsidRPr="00CC24FE">
              <w:rPr>
                <w:rFonts w:cstheme="minorHAnsi"/>
                <w:i/>
                <w:iCs/>
                <w:sz w:val="20"/>
                <w:szCs w:val="20"/>
              </w:rPr>
              <w:t>Evaluate the initial data and scope, identifying any immediate issues or roadblocks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012DE31" w14:textId="02048600" w:rsidR="007734C7" w:rsidRPr="002B7DF7" w:rsidRDefault="007734C7" w:rsidP="00A06ADE">
            <w:pPr>
              <w:spacing w:before="120"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7EE2E3B3" w14:textId="7ED2F6CB" w:rsidR="007734C7" w:rsidRPr="002B7DF7" w:rsidRDefault="0045166A" w:rsidP="4D795A20">
            <w:pPr>
              <w:spacing w:before="120" w:after="0"/>
              <w:jc w:val="center"/>
              <w:rPr>
                <w:rFonts w:cstheme="minorHAnsi"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1464B6D" w14:textId="0EFA8201" w:rsidR="007734C7" w:rsidRPr="002B7DF7" w:rsidRDefault="007734C7" w:rsidP="4D795A20">
            <w:pPr>
              <w:spacing w:before="120" w:after="120"/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7734C7" w:rsidRPr="002B7DF7" w14:paraId="2E424538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840E253" w14:textId="77777777" w:rsidR="007734C7" w:rsidRPr="002B7DF7" w:rsidRDefault="007734C7" w:rsidP="00A06AD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C3733E3" w14:textId="77777777" w:rsidR="007734C7" w:rsidRPr="002B7DF7" w:rsidRDefault="007734C7" w:rsidP="65C3258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Prioritization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C24FE" w:rsidRPr="00CC24FE" w14:paraId="142C0121" w14:textId="77777777" w:rsidTr="00CC24F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857025" w14:textId="77777777" w:rsidR="00CC24FE" w:rsidRPr="00CC24FE" w:rsidRDefault="00CC24FE" w:rsidP="00CC24F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7733FF9D" w14:textId="77777777" w:rsidR="00CC24FE" w:rsidRPr="00CC24FE" w:rsidRDefault="00CC24FE" w:rsidP="00CC24FE">
            <w:pPr>
              <w:rPr>
                <w:rFonts w:cstheme="minorHAnsi"/>
                <w:vanish/>
                <w:sz w:val="20"/>
                <w:szCs w:val="20"/>
              </w:rPr>
            </w:pPr>
          </w:p>
          <w:p w14:paraId="2CCE6BF9" w14:textId="3C0C7A3A" w:rsidR="007734C7" w:rsidRPr="002B7DF7" w:rsidRDefault="00CC24FE" w:rsidP="4D795A20">
            <w:pPr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Determine the priority of tasks and milestones based on project goals and timelines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06110780" w14:textId="37257E5E" w:rsidR="007734C7" w:rsidRPr="002B7DF7" w:rsidRDefault="007734C7" w:rsidP="00CC24FE">
            <w:pPr>
              <w:spacing w:before="120"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6597D62" w14:textId="7E52D842" w:rsidR="007734C7" w:rsidRPr="002B7DF7" w:rsidRDefault="0045166A" w:rsidP="4D795A20">
            <w:pPr>
              <w:spacing w:before="120"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2C082C" w14:textId="2D10B368" w:rsidR="007734C7" w:rsidRPr="002B7DF7" w:rsidRDefault="007734C7" w:rsidP="4D795A20">
            <w:pPr>
              <w:spacing w:before="120" w:after="120"/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7734C7" w:rsidRPr="002B7DF7" w14:paraId="31C2E6DD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F6648E4" w14:textId="77777777" w:rsidR="007734C7" w:rsidRPr="002B7DF7" w:rsidRDefault="007734C7" w:rsidP="00A06AD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5AD347D" w14:textId="3C0BD19E" w:rsidR="007734C7" w:rsidRPr="002B7DF7" w:rsidRDefault="007734C7" w:rsidP="65C32581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Data Exploration &amp; Analysis</w:t>
            </w:r>
          </w:p>
          <w:p w14:paraId="58CC1694" w14:textId="68BB7070" w:rsidR="007734C7" w:rsidRPr="002B7DF7" w:rsidRDefault="376573C4" w:rsidP="65C3258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Issues with duplicates</w:t>
            </w:r>
          </w:p>
          <w:p w14:paraId="52071A9C" w14:textId="0B301A23" w:rsidR="007734C7" w:rsidRPr="002B7DF7" w:rsidRDefault="1423E207" w:rsidP="65C3258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Issues with Spend data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594ACF5" w14:textId="194CE6A0" w:rsidR="007734C7" w:rsidRPr="002B7DF7" w:rsidRDefault="00CC24FE" w:rsidP="00A06A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CC24FE">
              <w:rPr>
                <w:rFonts w:cstheme="minorHAnsi"/>
                <w:sz w:val="20"/>
                <w:szCs w:val="20"/>
              </w:rPr>
              <w:t>nitial exploration of data to identify duplicates and spend data issues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CC24FE">
              <w:rPr>
                <w:rFonts w:cstheme="minorHAnsi"/>
                <w:sz w:val="20"/>
                <w:szCs w:val="20"/>
              </w:rPr>
              <w:t>Identify and resolve duplicate entries in the dataset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CC24FE">
              <w:rPr>
                <w:rFonts w:cstheme="minorHAnsi"/>
                <w:sz w:val="20"/>
                <w:szCs w:val="20"/>
              </w:rPr>
              <w:t>Validate and correct any inconsistencies in spend data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3BC2E7C" w14:textId="6E41E1B7" w:rsidR="007734C7" w:rsidRPr="002B7DF7" w:rsidRDefault="007734C7" w:rsidP="00A06AD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45503213" w14:textId="4B3F4866" w:rsidR="007734C7" w:rsidRPr="002B7DF7" w:rsidRDefault="0045166A" w:rsidP="4D795A20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09DD360" w14:textId="74BF6CF4" w:rsidR="007734C7" w:rsidRPr="002B7DF7" w:rsidRDefault="007734C7" w:rsidP="4D795A20">
            <w:pPr>
              <w:spacing w:after="0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4D795A20" w:rsidRPr="002B7DF7" w14:paraId="4B1DCB58" w14:textId="77777777" w:rsidTr="65C32581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D5498DE" w14:textId="03BB396F" w:rsidR="7AB14C0F" w:rsidRPr="002B7DF7" w:rsidRDefault="7AB14C0F" w:rsidP="4D795A20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FE8C7E5" w14:textId="6F8CC052" w:rsidR="4D795A20" w:rsidRPr="002B7DF7" w:rsidRDefault="4D795A20" w:rsidP="4D795A20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Story Board</w:t>
            </w:r>
            <w:r w:rsidR="1D8B9CF9" w:rsidRPr="002B7DF7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8E7DCD0" w14:textId="55BB37C5" w:rsidR="4D795A20" w:rsidRPr="002B7DF7" w:rsidRDefault="00CC24FE" w:rsidP="4D795A20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Develop the first storyboard to outline the project's narrative and analytical approach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B16B391" w14:textId="09061ABE" w:rsidR="4D795A20" w:rsidRPr="002B7DF7" w:rsidRDefault="4D795A20" w:rsidP="4D795A20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51CB1198" w14:textId="102239A3" w:rsidR="4D795A20" w:rsidRPr="002B7DF7" w:rsidRDefault="0045166A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E13E94A" w14:textId="6EC3B41D" w:rsidR="4D795A20" w:rsidRPr="002B7DF7" w:rsidRDefault="4D795A20" w:rsidP="4D795A20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4D795A20" w:rsidRPr="002B7DF7" w14:paraId="28C79C3F" w14:textId="77777777" w:rsidTr="65C32581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BAC5F17" w14:textId="63E47C45" w:rsidR="4EBC6E4B" w:rsidRPr="002B7DF7" w:rsidRDefault="4EBC6E4B" w:rsidP="4D795A20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6</w:t>
            </w:r>
            <w:r w:rsidR="4D795A20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060528A" w14:textId="4EAEB30A" w:rsidR="4D795A20" w:rsidRPr="002B7DF7" w:rsidRDefault="4D795A20" w:rsidP="4D795A20">
            <w:pPr>
              <w:spacing w:after="0"/>
              <w:rPr>
                <w:rFonts w:cstheme="minorHAnsi"/>
              </w:rPr>
            </w:pPr>
            <w:r w:rsidRPr="002B7DF7">
              <w:rPr>
                <w:rFonts w:cstheme="minorHAnsi"/>
                <w:sz w:val="20"/>
                <w:szCs w:val="20"/>
              </w:rPr>
              <w:t>QA Output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B8E780A" w14:textId="2C58A099" w:rsidR="4D795A20" w:rsidRPr="002B7DF7" w:rsidRDefault="00CC24FE" w:rsidP="4D795A20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Quality assurance review of the analysis output and storyboard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ED096E6" w14:textId="14EF4B46" w:rsidR="4D795A20" w:rsidRPr="002B7DF7" w:rsidRDefault="4D795A20" w:rsidP="4D795A20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4BD79905" w14:textId="3319FA11" w:rsidR="4D795A20" w:rsidRPr="002B7DF7" w:rsidRDefault="0045166A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8AE147F" w14:textId="64E1B6E4" w:rsidR="4D795A20" w:rsidRPr="002B7DF7" w:rsidRDefault="4D795A20" w:rsidP="4D795A20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7734C7" w:rsidRPr="002B7DF7" w14:paraId="0E44B331" w14:textId="77777777" w:rsidTr="65C32581">
        <w:trPr>
          <w:trHeight w:val="799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D1F6FB9" w14:textId="6FD93735" w:rsidR="007734C7" w:rsidRPr="002B7DF7" w:rsidRDefault="6ABF2100" w:rsidP="00A06AD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7</w:t>
            </w:r>
            <w:r w:rsidR="5FAE3A48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A0DD1F7" w14:textId="489C2FE0" w:rsidR="007734C7" w:rsidRPr="002B7DF7" w:rsidRDefault="364550BB" w:rsidP="006F4ECA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 xml:space="preserve">Internal </w:t>
            </w:r>
            <w:r w:rsidR="6BE3C3E3" w:rsidRPr="002B7DF7">
              <w:rPr>
                <w:rFonts w:cstheme="minorHAnsi"/>
                <w:sz w:val="20"/>
                <w:szCs w:val="20"/>
              </w:rPr>
              <w:t>team</w:t>
            </w:r>
            <w:r w:rsidR="5FAE3A48" w:rsidRPr="002B7DF7">
              <w:rPr>
                <w:rFonts w:cstheme="minorHAnsi"/>
                <w:sz w:val="20"/>
                <w:szCs w:val="20"/>
              </w:rPr>
              <w:t xml:space="preserve"> </w:t>
            </w:r>
            <w:r w:rsidR="0F6E4A2B" w:rsidRPr="002B7DF7">
              <w:rPr>
                <w:rFonts w:cstheme="minorHAnsi"/>
                <w:sz w:val="20"/>
                <w:szCs w:val="20"/>
              </w:rPr>
              <w:t>Presentation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F3CCEB0" w14:textId="3E1FF3E1" w:rsidR="007734C7" w:rsidRPr="002B7DF7" w:rsidRDefault="00CC24FE" w:rsidP="00A06ADE">
            <w:pPr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Present findings and storyboard to the internal team for feedback and adjustments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AD22D99" w14:textId="76B17E46" w:rsidR="007734C7" w:rsidRPr="002B7DF7" w:rsidRDefault="007734C7" w:rsidP="00A06AD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C2C237F" w14:textId="72596EFF" w:rsidR="007734C7" w:rsidRPr="002B7DF7" w:rsidRDefault="0045166A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45A7B9B" w14:textId="42323A7F" w:rsidR="007734C7" w:rsidRPr="002B7DF7" w:rsidRDefault="007734C7" w:rsidP="4D795A20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E13882" w:rsidRPr="002B7DF7" w14:paraId="5F4E7C13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21FC6D3" w14:textId="7C0B5F8F" w:rsidR="00E13882" w:rsidRPr="002B7DF7" w:rsidRDefault="48D77D09" w:rsidP="00A06ADE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8</w:t>
            </w:r>
            <w:r w:rsidR="275900F3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81B7C12" w14:textId="5515C6B0" w:rsidR="00E13882" w:rsidRPr="002B7DF7" w:rsidRDefault="00095CC2" w:rsidP="00A06ADE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 xml:space="preserve">Go/No Go 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1739C46" w14:textId="4AFCBEEB" w:rsidR="00E13882" w:rsidRPr="002B7DF7" w:rsidRDefault="00CC24FE" w:rsidP="006F4ECA">
            <w:pPr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Decision point to proceed with the project based on internal feedback and readiness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B3F0C30" w14:textId="29F70E1F" w:rsidR="00E13882" w:rsidRPr="002B7DF7" w:rsidRDefault="00E13882" w:rsidP="4D795A20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CC3505A" w14:textId="7072600B" w:rsidR="00E13882" w:rsidRPr="002B7DF7" w:rsidRDefault="0045166A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BEE480A" w14:textId="1BFAE2AB" w:rsidR="00E13882" w:rsidRPr="002B7DF7" w:rsidRDefault="00E13882" w:rsidP="4D795A20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4D795A20" w:rsidRPr="002B7DF7" w14:paraId="695670BA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9CD656A" w14:textId="3512683C" w:rsidR="4D795A20" w:rsidRPr="002B7DF7" w:rsidRDefault="20E47301" w:rsidP="4D795A20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9</w:t>
            </w:r>
            <w:r w:rsidR="5CE3A1E9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B8D5823" w14:textId="54A503C9" w:rsidR="4D795A20" w:rsidRPr="002B7DF7" w:rsidRDefault="4D795A20" w:rsidP="4D795A20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Story Board</w:t>
            </w:r>
            <w:r w:rsidR="4F0C2EF2" w:rsidRPr="002B7DF7">
              <w:rPr>
                <w:rFonts w:cstheme="minorHAnsi"/>
                <w:sz w:val="20"/>
                <w:szCs w:val="20"/>
              </w:rPr>
              <w:t xml:space="preserve"> 2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44D50816" w14:textId="288D0AF8" w:rsidR="4F0C2EF2" w:rsidRPr="002B7DF7" w:rsidRDefault="00CC24FE" w:rsidP="4D795A20">
            <w:pPr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Refine and finalize the storyboard incorporating feedback from the internal presentation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158AF2C" w14:textId="50D597CD" w:rsidR="4D795A20" w:rsidRPr="002B7DF7" w:rsidRDefault="4D795A20" w:rsidP="4D795A20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24626952" w14:textId="2D080284" w:rsidR="6BC8474D" w:rsidRPr="002B7DF7" w:rsidRDefault="0045166A" w:rsidP="4D795A20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5B876F7" w14:textId="02D68D5F" w:rsidR="7FC0EB4C" w:rsidRPr="002B7DF7" w:rsidRDefault="7FC0EB4C" w:rsidP="4D795A20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73669B" w:rsidRPr="002B7DF7" w14:paraId="1D67660F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4031E5D" w14:textId="34DD207C" w:rsidR="0073669B" w:rsidRPr="002B7DF7" w:rsidRDefault="7A15811C" w:rsidP="0073669B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10</w:t>
            </w:r>
            <w:r w:rsidR="602212D7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66B0B6E4" w14:textId="7647253F" w:rsidR="0073669B" w:rsidRPr="002B7DF7" w:rsidRDefault="0073669B" w:rsidP="0073669B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Pilot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24653241" w14:textId="662C0369" w:rsidR="0073669B" w:rsidRPr="002B7DF7" w:rsidRDefault="00CC24FE" w:rsidP="0073669B">
            <w:pPr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Conduct a pilot run of the project to test the findings and process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5945B0E4" w14:textId="448AB36E" w:rsidR="0073669B" w:rsidRPr="002B7DF7" w:rsidRDefault="0073669B" w:rsidP="4D795A20">
            <w:pPr>
              <w:spacing w:after="0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61A00D64" w14:textId="27553E7F" w:rsidR="0073669B" w:rsidRPr="002B7DF7" w:rsidRDefault="0045166A" w:rsidP="0073669B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  <w:r w:rsidRPr="0045166A">
              <w:rPr>
                <w:rFonts w:cstheme="min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42EAB1D" w14:textId="7BFA216B" w:rsidR="0073669B" w:rsidRPr="002B7DF7" w:rsidRDefault="0073669B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</w:p>
        </w:tc>
      </w:tr>
      <w:tr w:rsidR="006F4ECA" w:rsidRPr="002B7DF7" w14:paraId="6BF6A57E" w14:textId="77777777" w:rsidTr="65C32581">
        <w:trPr>
          <w:trHeight w:val="352"/>
        </w:trPr>
        <w:tc>
          <w:tcPr>
            <w:tcW w:w="94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0A3F232" w14:textId="24026BAA" w:rsidR="006F4ECA" w:rsidRPr="002B7DF7" w:rsidRDefault="11A013E9" w:rsidP="00A06ADE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11</w:t>
            </w:r>
            <w:r w:rsidR="2CFFA4D3" w:rsidRPr="002B7DF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7C8F3018" w14:textId="77777777" w:rsidR="006F4ECA" w:rsidRPr="002B7DF7" w:rsidRDefault="006F4ECA" w:rsidP="00A06ADE">
            <w:pPr>
              <w:rPr>
                <w:rFonts w:cstheme="minorHAnsi"/>
                <w:sz w:val="20"/>
                <w:szCs w:val="20"/>
              </w:rPr>
            </w:pPr>
            <w:r w:rsidRPr="002B7DF7">
              <w:rPr>
                <w:rFonts w:cstheme="minorHAnsi"/>
                <w:sz w:val="20"/>
                <w:szCs w:val="20"/>
              </w:rPr>
              <w:t>Delivery &amp; sign-off</w:t>
            </w:r>
          </w:p>
        </w:tc>
        <w:tc>
          <w:tcPr>
            <w:tcW w:w="3315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1C34F0F2" w14:textId="28866402" w:rsidR="006F4ECA" w:rsidRPr="002B7DF7" w:rsidRDefault="00CC24FE" w:rsidP="00A06ADE">
            <w:pPr>
              <w:jc w:val="both"/>
              <w:rPr>
                <w:rFonts w:cstheme="minorHAnsi"/>
                <w:sz w:val="20"/>
                <w:szCs w:val="20"/>
              </w:rPr>
            </w:pPr>
            <w:r w:rsidRPr="00CC24FE">
              <w:rPr>
                <w:rFonts w:cstheme="minorHAnsi"/>
                <w:sz w:val="20"/>
                <w:szCs w:val="20"/>
              </w:rPr>
              <w:t>Final delivery of the project and formal sign-off from stakeholders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tcMar>
              <w:top w:w="0" w:type="dxa"/>
              <w:left w:w="144" w:type="dxa"/>
              <w:bottom w:w="0" w:type="dxa"/>
              <w:right w:w="144" w:type="dxa"/>
            </w:tcMar>
          </w:tcPr>
          <w:p w14:paraId="360C40DE" w14:textId="14340E00" w:rsidR="006F4ECA" w:rsidRPr="002B7DF7" w:rsidRDefault="006F4ECA" w:rsidP="00A06AD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4472C4" w:themeColor="accent1"/>
              <w:right w:val="single" w:sz="6" w:space="0" w:color="4472C4" w:themeColor="accent1"/>
            </w:tcBorders>
          </w:tcPr>
          <w:p w14:paraId="0F214D08" w14:textId="0C4B5EFD" w:rsidR="006F4ECA" w:rsidRPr="002B7DF7" w:rsidRDefault="0045166A" w:rsidP="00A06AD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nil"/>
              <w:left w:val="single" w:sz="6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B94F138" w14:textId="4E0BBD87" w:rsidR="006F4ECA" w:rsidRPr="002B7DF7" w:rsidRDefault="006F4ECA" w:rsidP="4D795A20">
            <w:pPr>
              <w:jc w:val="center"/>
              <w:rPr>
                <w:rFonts w:cstheme="minorHAnsi"/>
                <w:i/>
                <w:iCs/>
                <w:color w:val="AEAAAA" w:themeColor="background2" w:themeShade="BF"/>
                <w:sz w:val="20"/>
                <w:szCs w:val="20"/>
              </w:rPr>
            </w:pPr>
          </w:p>
        </w:tc>
      </w:tr>
    </w:tbl>
    <w:p w14:paraId="41B03F97" w14:textId="77777777" w:rsidR="007734C7" w:rsidRPr="002B7DF7" w:rsidRDefault="007734C7" w:rsidP="002B7DF7">
      <w:pPr>
        <w:rPr>
          <w:rFonts w:cstheme="minorHAnsi"/>
        </w:rPr>
      </w:pPr>
    </w:p>
    <w:sectPr w:rsidR="007734C7" w:rsidRPr="002B7DF7" w:rsidSect="00E840D4">
      <w:headerReference w:type="default" r:id="rId11"/>
      <w:footerReference w:type="default" r:id="rId12"/>
      <w:pgSz w:w="12240" w:h="15840" w:code="1"/>
      <w:pgMar w:top="63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C0128" w14:textId="77777777" w:rsidR="00EF4186" w:rsidRDefault="00EF4186">
      <w:pPr>
        <w:spacing w:after="0" w:line="240" w:lineRule="auto"/>
      </w:pPr>
      <w:r>
        <w:separator/>
      </w:r>
    </w:p>
  </w:endnote>
  <w:endnote w:type="continuationSeparator" w:id="0">
    <w:p w14:paraId="73F36C18" w14:textId="77777777" w:rsidR="00EF4186" w:rsidRDefault="00EF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203F8" w14:textId="4832CA47" w:rsidR="001C371A" w:rsidRPr="00D86B4D" w:rsidRDefault="001C371A" w:rsidP="001E042A">
    <w:pPr>
      <w:pStyle w:val="Footer"/>
      <w:rPr>
        <w:sz w:val="16"/>
        <w:szCs w:val="18"/>
      </w:rPr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>
      <w:tab/>
    </w:r>
    <w:r w:rsidR="000469E8" w:rsidRPr="00D86B4D">
      <w:rPr>
        <w:sz w:val="16"/>
        <w:szCs w:val="18"/>
      </w:rPr>
      <w:t>version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A712C" w14:textId="77777777" w:rsidR="00EF4186" w:rsidRDefault="00EF4186">
      <w:pPr>
        <w:spacing w:after="0" w:line="240" w:lineRule="auto"/>
      </w:pPr>
      <w:r>
        <w:separator/>
      </w:r>
    </w:p>
  </w:footnote>
  <w:footnote w:type="continuationSeparator" w:id="0">
    <w:p w14:paraId="39E5B815" w14:textId="77777777" w:rsidR="00EF4186" w:rsidRDefault="00EF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408329" w14:paraId="21925C4E" w14:textId="77777777" w:rsidTr="58408329">
      <w:tc>
        <w:tcPr>
          <w:tcW w:w="3120" w:type="dxa"/>
        </w:tcPr>
        <w:p w14:paraId="4FD96D6D" w14:textId="2130529F" w:rsidR="58408329" w:rsidRDefault="58408329" w:rsidP="58408329">
          <w:pPr>
            <w:pStyle w:val="Header"/>
            <w:ind w:left="-115"/>
          </w:pPr>
        </w:p>
      </w:tc>
      <w:tc>
        <w:tcPr>
          <w:tcW w:w="3120" w:type="dxa"/>
        </w:tcPr>
        <w:p w14:paraId="7E5D71E5" w14:textId="01BC3BA5" w:rsidR="58408329" w:rsidRDefault="58408329" w:rsidP="58408329">
          <w:pPr>
            <w:pStyle w:val="Header"/>
            <w:jc w:val="center"/>
          </w:pPr>
        </w:p>
      </w:tc>
      <w:tc>
        <w:tcPr>
          <w:tcW w:w="3120" w:type="dxa"/>
        </w:tcPr>
        <w:p w14:paraId="4FC3D14E" w14:textId="23297D09" w:rsidR="58408329" w:rsidRDefault="58408329" w:rsidP="58408329">
          <w:pPr>
            <w:pStyle w:val="Header"/>
            <w:ind w:right="-115"/>
            <w:jc w:val="right"/>
          </w:pPr>
        </w:p>
      </w:tc>
    </w:tr>
  </w:tbl>
  <w:p w14:paraId="04C9E2BF" w14:textId="6AE6942E" w:rsidR="58408329" w:rsidRDefault="58408329" w:rsidP="58408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BA8"/>
    <w:multiLevelType w:val="multilevel"/>
    <w:tmpl w:val="FDEE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6B86"/>
    <w:multiLevelType w:val="hybridMultilevel"/>
    <w:tmpl w:val="66CC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100A"/>
    <w:multiLevelType w:val="hybridMultilevel"/>
    <w:tmpl w:val="EA28C28E"/>
    <w:lvl w:ilvl="0" w:tplc="5E9C1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B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9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5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E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47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CE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4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0533"/>
    <w:multiLevelType w:val="hybridMultilevel"/>
    <w:tmpl w:val="FFFFFFFF"/>
    <w:lvl w:ilvl="0" w:tplc="2744C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63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49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A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8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8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62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60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52758"/>
    <w:multiLevelType w:val="hybridMultilevel"/>
    <w:tmpl w:val="3B325D10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0A78"/>
    <w:multiLevelType w:val="hybridMultilevel"/>
    <w:tmpl w:val="9CFAC98C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24870"/>
    <w:multiLevelType w:val="hybridMultilevel"/>
    <w:tmpl w:val="4DD0755E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51C"/>
    <w:multiLevelType w:val="multilevel"/>
    <w:tmpl w:val="472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45EF6"/>
    <w:multiLevelType w:val="hybridMultilevel"/>
    <w:tmpl w:val="FFFFFFFF"/>
    <w:lvl w:ilvl="0" w:tplc="B65C77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E269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57A3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2F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8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A8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0B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C7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85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80B7E"/>
    <w:multiLevelType w:val="hybridMultilevel"/>
    <w:tmpl w:val="FFFFFFFF"/>
    <w:lvl w:ilvl="0" w:tplc="2DB0402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8AECF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EDE8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9946CA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1466D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85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2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A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47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30531"/>
    <w:multiLevelType w:val="hybridMultilevel"/>
    <w:tmpl w:val="FFFFFFFF"/>
    <w:lvl w:ilvl="0" w:tplc="C6B2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0C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49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CC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6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9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7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21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C0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43BFF"/>
    <w:multiLevelType w:val="hybridMultilevel"/>
    <w:tmpl w:val="FFFFFFFF"/>
    <w:lvl w:ilvl="0" w:tplc="E3002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22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2A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6C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C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7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C0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4E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0A22"/>
    <w:multiLevelType w:val="hybridMultilevel"/>
    <w:tmpl w:val="E042EE26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B0451"/>
    <w:multiLevelType w:val="hybridMultilevel"/>
    <w:tmpl w:val="ADEE25CC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6873"/>
    <w:multiLevelType w:val="hybridMultilevel"/>
    <w:tmpl w:val="FFFFFFFF"/>
    <w:lvl w:ilvl="0" w:tplc="B0C61D74">
      <w:start w:val="1"/>
      <w:numFmt w:val="decimal"/>
      <w:lvlText w:val="%1."/>
      <w:lvlJc w:val="left"/>
      <w:pPr>
        <w:ind w:left="720" w:hanging="360"/>
      </w:pPr>
    </w:lvl>
    <w:lvl w:ilvl="1" w:tplc="2AD82448">
      <w:start w:val="1"/>
      <w:numFmt w:val="lowerLetter"/>
      <w:lvlText w:val="%2."/>
      <w:lvlJc w:val="left"/>
      <w:pPr>
        <w:ind w:left="1440" w:hanging="360"/>
      </w:pPr>
    </w:lvl>
    <w:lvl w:ilvl="2" w:tplc="69E63922">
      <w:start w:val="1"/>
      <w:numFmt w:val="lowerRoman"/>
      <w:lvlText w:val="%3."/>
      <w:lvlJc w:val="right"/>
      <w:pPr>
        <w:ind w:left="2160" w:hanging="180"/>
      </w:pPr>
    </w:lvl>
    <w:lvl w:ilvl="3" w:tplc="5F466016">
      <w:start w:val="1"/>
      <w:numFmt w:val="decimal"/>
      <w:lvlText w:val="%4."/>
      <w:lvlJc w:val="left"/>
      <w:pPr>
        <w:ind w:left="2880" w:hanging="360"/>
      </w:pPr>
    </w:lvl>
    <w:lvl w:ilvl="4" w:tplc="B308B10E">
      <w:start w:val="1"/>
      <w:numFmt w:val="lowerLetter"/>
      <w:lvlText w:val="%5."/>
      <w:lvlJc w:val="left"/>
      <w:pPr>
        <w:ind w:left="3600" w:hanging="360"/>
      </w:pPr>
    </w:lvl>
    <w:lvl w:ilvl="5" w:tplc="1604FC5C">
      <w:start w:val="1"/>
      <w:numFmt w:val="lowerRoman"/>
      <w:lvlText w:val="%6."/>
      <w:lvlJc w:val="right"/>
      <w:pPr>
        <w:ind w:left="4320" w:hanging="180"/>
      </w:pPr>
    </w:lvl>
    <w:lvl w:ilvl="6" w:tplc="1C6E2DDC">
      <w:start w:val="1"/>
      <w:numFmt w:val="decimal"/>
      <w:lvlText w:val="%7."/>
      <w:lvlJc w:val="left"/>
      <w:pPr>
        <w:ind w:left="5040" w:hanging="360"/>
      </w:pPr>
    </w:lvl>
    <w:lvl w:ilvl="7" w:tplc="9E90A4CC">
      <w:start w:val="1"/>
      <w:numFmt w:val="lowerLetter"/>
      <w:lvlText w:val="%8."/>
      <w:lvlJc w:val="left"/>
      <w:pPr>
        <w:ind w:left="5760" w:hanging="360"/>
      </w:pPr>
    </w:lvl>
    <w:lvl w:ilvl="8" w:tplc="A4C48F3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155A"/>
    <w:multiLevelType w:val="hybridMultilevel"/>
    <w:tmpl w:val="87A8B78C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F31F8"/>
    <w:multiLevelType w:val="hybridMultilevel"/>
    <w:tmpl w:val="445A9038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3527E"/>
    <w:multiLevelType w:val="hybridMultilevel"/>
    <w:tmpl w:val="FFFFFFFF"/>
    <w:lvl w:ilvl="0" w:tplc="F8FEBEDC">
      <w:start w:val="1"/>
      <w:numFmt w:val="decimal"/>
      <w:lvlText w:val="%1."/>
      <w:lvlJc w:val="left"/>
      <w:pPr>
        <w:ind w:left="720" w:hanging="360"/>
      </w:pPr>
    </w:lvl>
    <w:lvl w:ilvl="1" w:tplc="9EC801A6">
      <w:start w:val="1"/>
      <w:numFmt w:val="lowerLetter"/>
      <w:lvlText w:val="%2."/>
      <w:lvlJc w:val="left"/>
      <w:pPr>
        <w:ind w:left="1440" w:hanging="360"/>
      </w:pPr>
    </w:lvl>
    <w:lvl w:ilvl="2" w:tplc="81C6F7F0">
      <w:start w:val="1"/>
      <w:numFmt w:val="lowerRoman"/>
      <w:lvlText w:val="%3."/>
      <w:lvlJc w:val="right"/>
      <w:pPr>
        <w:ind w:left="2160" w:hanging="180"/>
      </w:pPr>
    </w:lvl>
    <w:lvl w:ilvl="3" w:tplc="6CCC3638">
      <w:start w:val="1"/>
      <w:numFmt w:val="decimal"/>
      <w:lvlText w:val="%4."/>
      <w:lvlJc w:val="left"/>
      <w:pPr>
        <w:ind w:left="2880" w:hanging="360"/>
      </w:pPr>
    </w:lvl>
    <w:lvl w:ilvl="4" w:tplc="85B022D0">
      <w:start w:val="1"/>
      <w:numFmt w:val="lowerLetter"/>
      <w:lvlText w:val="%5."/>
      <w:lvlJc w:val="left"/>
      <w:pPr>
        <w:ind w:left="3600" w:hanging="360"/>
      </w:pPr>
    </w:lvl>
    <w:lvl w:ilvl="5" w:tplc="06A897B4">
      <w:start w:val="1"/>
      <w:numFmt w:val="lowerRoman"/>
      <w:lvlText w:val="%6."/>
      <w:lvlJc w:val="right"/>
      <w:pPr>
        <w:ind w:left="4320" w:hanging="180"/>
      </w:pPr>
    </w:lvl>
    <w:lvl w:ilvl="6" w:tplc="580C384E">
      <w:start w:val="1"/>
      <w:numFmt w:val="decimal"/>
      <w:lvlText w:val="%7."/>
      <w:lvlJc w:val="left"/>
      <w:pPr>
        <w:ind w:left="5040" w:hanging="360"/>
      </w:pPr>
    </w:lvl>
    <w:lvl w:ilvl="7" w:tplc="6356446C">
      <w:start w:val="1"/>
      <w:numFmt w:val="lowerLetter"/>
      <w:lvlText w:val="%8."/>
      <w:lvlJc w:val="left"/>
      <w:pPr>
        <w:ind w:left="5760" w:hanging="360"/>
      </w:pPr>
    </w:lvl>
    <w:lvl w:ilvl="8" w:tplc="44B66B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82FA0"/>
    <w:multiLevelType w:val="hybridMultilevel"/>
    <w:tmpl w:val="FFFFFFFF"/>
    <w:lvl w:ilvl="0" w:tplc="980A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4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E5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2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6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4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4E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6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03A60"/>
    <w:multiLevelType w:val="hybridMultilevel"/>
    <w:tmpl w:val="8A123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DB587B"/>
    <w:multiLevelType w:val="hybridMultilevel"/>
    <w:tmpl w:val="521C7A6A"/>
    <w:lvl w:ilvl="0" w:tplc="90AA6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47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0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04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0B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04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64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2C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11B1B"/>
    <w:multiLevelType w:val="hybridMultilevel"/>
    <w:tmpl w:val="32A8E3DC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A5E2A"/>
    <w:multiLevelType w:val="hybridMultilevel"/>
    <w:tmpl w:val="FB8CC41E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42FDE"/>
    <w:multiLevelType w:val="hybridMultilevel"/>
    <w:tmpl w:val="FFFFFFFF"/>
    <w:lvl w:ilvl="0" w:tplc="49140C0E">
      <w:start w:val="1"/>
      <w:numFmt w:val="upperRoman"/>
      <w:lvlText w:val="%1."/>
      <w:lvlJc w:val="right"/>
      <w:pPr>
        <w:ind w:left="2520" w:hanging="360"/>
      </w:pPr>
    </w:lvl>
    <w:lvl w:ilvl="1" w:tplc="F238E4F0">
      <w:start w:val="1"/>
      <w:numFmt w:val="lowerLetter"/>
      <w:lvlText w:val="%2."/>
      <w:lvlJc w:val="left"/>
      <w:pPr>
        <w:ind w:left="3240" w:hanging="360"/>
      </w:pPr>
    </w:lvl>
    <w:lvl w:ilvl="2" w:tplc="798ECA1A">
      <w:start w:val="1"/>
      <w:numFmt w:val="lowerRoman"/>
      <w:lvlText w:val="%3."/>
      <w:lvlJc w:val="right"/>
      <w:pPr>
        <w:ind w:left="3960" w:hanging="180"/>
      </w:pPr>
    </w:lvl>
    <w:lvl w:ilvl="3" w:tplc="D7AA381A">
      <w:start w:val="1"/>
      <w:numFmt w:val="decimal"/>
      <w:lvlText w:val="%4."/>
      <w:lvlJc w:val="left"/>
      <w:pPr>
        <w:ind w:left="4680" w:hanging="360"/>
      </w:pPr>
    </w:lvl>
    <w:lvl w:ilvl="4" w:tplc="941A2F32">
      <w:start w:val="1"/>
      <w:numFmt w:val="lowerLetter"/>
      <w:lvlText w:val="%5."/>
      <w:lvlJc w:val="left"/>
      <w:pPr>
        <w:ind w:left="5400" w:hanging="360"/>
      </w:pPr>
    </w:lvl>
    <w:lvl w:ilvl="5" w:tplc="085E5AB0">
      <w:start w:val="1"/>
      <w:numFmt w:val="lowerRoman"/>
      <w:lvlText w:val="%6."/>
      <w:lvlJc w:val="right"/>
      <w:pPr>
        <w:ind w:left="6120" w:hanging="180"/>
      </w:pPr>
    </w:lvl>
    <w:lvl w:ilvl="6" w:tplc="96FCEFB2">
      <w:start w:val="1"/>
      <w:numFmt w:val="decimal"/>
      <w:lvlText w:val="%7."/>
      <w:lvlJc w:val="left"/>
      <w:pPr>
        <w:ind w:left="6840" w:hanging="360"/>
      </w:pPr>
    </w:lvl>
    <w:lvl w:ilvl="7" w:tplc="27461B2A">
      <w:start w:val="1"/>
      <w:numFmt w:val="lowerLetter"/>
      <w:lvlText w:val="%8."/>
      <w:lvlJc w:val="left"/>
      <w:pPr>
        <w:ind w:left="7560" w:hanging="360"/>
      </w:pPr>
    </w:lvl>
    <w:lvl w:ilvl="8" w:tplc="8AE85D4A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9CC59D3"/>
    <w:multiLevelType w:val="hybridMultilevel"/>
    <w:tmpl w:val="9C90E92A"/>
    <w:lvl w:ilvl="0" w:tplc="5928B990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A7E07F5"/>
    <w:multiLevelType w:val="hybridMultilevel"/>
    <w:tmpl w:val="04BA8E7C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CE5"/>
    <w:multiLevelType w:val="hybridMultilevel"/>
    <w:tmpl w:val="FFFFFFFF"/>
    <w:lvl w:ilvl="0" w:tplc="9F1EAE5C">
      <w:start w:val="1"/>
      <w:numFmt w:val="decimal"/>
      <w:lvlText w:val="%1."/>
      <w:lvlJc w:val="left"/>
      <w:pPr>
        <w:ind w:left="720" w:hanging="360"/>
      </w:pPr>
    </w:lvl>
    <w:lvl w:ilvl="1" w:tplc="B1F6A0C4">
      <w:start w:val="1"/>
      <w:numFmt w:val="upperRoman"/>
      <w:lvlText w:val="%2."/>
      <w:lvlJc w:val="right"/>
      <w:pPr>
        <w:ind w:left="1440" w:hanging="360"/>
      </w:pPr>
    </w:lvl>
    <w:lvl w:ilvl="2" w:tplc="E63E9A48">
      <w:start w:val="1"/>
      <w:numFmt w:val="lowerRoman"/>
      <w:lvlText w:val="%3."/>
      <w:lvlJc w:val="right"/>
      <w:pPr>
        <w:ind w:left="2160" w:hanging="180"/>
      </w:pPr>
    </w:lvl>
    <w:lvl w:ilvl="3" w:tplc="28D84262">
      <w:start w:val="1"/>
      <w:numFmt w:val="decimal"/>
      <w:lvlText w:val="%4."/>
      <w:lvlJc w:val="left"/>
      <w:pPr>
        <w:ind w:left="2880" w:hanging="360"/>
      </w:pPr>
    </w:lvl>
    <w:lvl w:ilvl="4" w:tplc="17EE6DDC">
      <w:start w:val="1"/>
      <w:numFmt w:val="lowerLetter"/>
      <w:lvlText w:val="%5."/>
      <w:lvlJc w:val="left"/>
      <w:pPr>
        <w:ind w:left="3600" w:hanging="360"/>
      </w:pPr>
    </w:lvl>
    <w:lvl w:ilvl="5" w:tplc="00087C00">
      <w:start w:val="1"/>
      <w:numFmt w:val="lowerRoman"/>
      <w:lvlText w:val="%6."/>
      <w:lvlJc w:val="right"/>
      <w:pPr>
        <w:ind w:left="4320" w:hanging="180"/>
      </w:pPr>
    </w:lvl>
    <w:lvl w:ilvl="6" w:tplc="6FF47E5E">
      <w:start w:val="1"/>
      <w:numFmt w:val="decimal"/>
      <w:lvlText w:val="%7."/>
      <w:lvlJc w:val="left"/>
      <w:pPr>
        <w:ind w:left="5040" w:hanging="360"/>
      </w:pPr>
    </w:lvl>
    <w:lvl w:ilvl="7" w:tplc="74F8C348">
      <w:start w:val="1"/>
      <w:numFmt w:val="lowerLetter"/>
      <w:lvlText w:val="%8."/>
      <w:lvlJc w:val="left"/>
      <w:pPr>
        <w:ind w:left="5760" w:hanging="360"/>
      </w:pPr>
    </w:lvl>
    <w:lvl w:ilvl="8" w:tplc="4208A04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C4200"/>
    <w:multiLevelType w:val="multilevel"/>
    <w:tmpl w:val="5DFE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9555E3"/>
    <w:multiLevelType w:val="hybridMultilevel"/>
    <w:tmpl w:val="FFFFFFFF"/>
    <w:lvl w:ilvl="0" w:tplc="78F26BFE">
      <w:start w:val="1"/>
      <w:numFmt w:val="decimal"/>
      <w:lvlText w:val="%1."/>
      <w:lvlJc w:val="left"/>
      <w:pPr>
        <w:ind w:left="720" w:hanging="360"/>
      </w:pPr>
    </w:lvl>
    <w:lvl w:ilvl="1" w:tplc="6B5038A2">
      <w:start w:val="1"/>
      <w:numFmt w:val="lowerLetter"/>
      <w:lvlText w:val="%2."/>
      <w:lvlJc w:val="left"/>
      <w:pPr>
        <w:ind w:left="1440" w:hanging="360"/>
      </w:pPr>
    </w:lvl>
    <w:lvl w:ilvl="2" w:tplc="229E68D4">
      <w:start w:val="1"/>
      <w:numFmt w:val="lowerRoman"/>
      <w:lvlText w:val="%3."/>
      <w:lvlJc w:val="right"/>
      <w:pPr>
        <w:ind w:left="2160" w:hanging="180"/>
      </w:pPr>
    </w:lvl>
    <w:lvl w:ilvl="3" w:tplc="F47E25E6">
      <w:start w:val="1"/>
      <w:numFmt w:val="decimal"/>
      <w:lvlText w:val="%4."/>
      <w:lvlJc w:val="left"/>
      <w:pPr>
        <w:ind w:left="2880" w:hanging="360"/>
      </w:pPr>
    </w:lvl>
    <w:lvl w:ilvl="4" w:tplc="5CFA50D4">
      <w:start w:val="1"/>
      <w:numFmt w:val="lowerLetter"/>
      <w:lvlText w:val="%5."/>
      <w:lvlJc w:val="left"/>
      <w:pPr>
        <w:ind w:left="3600" w:hanging="360"/>
      </w:pPr>
    </w:lvl>
    <w:lvl w:ilvl="5" w:tplc="386CE366">
      <w:start w:val="1"/>
      <w:numFmt w:val="lowerRoman"/>
      <w:lvlText w:val="%6."/>
      <w:lvlJc w:val="right"/>
      <w:pPr>
        <w:ind w:left="4320" w:hanging="180"/>
      </w:pPr>
    </w:lvl>
    <w:lvl w:ilvl="6" w:tplc="3FC84DC8">
      <w:start w:val="1"/>
      <w:numFmt w:val="decimal"/>
      <w:lvlText w:val="%7."/>
      <w:lvlJc w:val="left"/>
      <w:pPr>
        <w:ind w:left="5040" w:hanging="360"/>
      </w:pPr>
    </w:lvl>
    <w:lvl w:ilvl="7" w:tplc="4CD020BE">
      <w:start w:val="1"/>
      <w:numFmt w:val="lowerLetter"/>
      <w:lvlText w:val="%8."/>
      <w:lvlJc w:val="left"/>
      <w:pPr>
        <w:ind w:left="5760" w:hanging="360"/>
      </w:pPr>
    </w:lvl>
    <w:lvl w:ilvl="8" w:tplc="798A34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77B18"/>
    <w:multiLevelType w:val="hybridMultilevel"/>
    <w:tmpl w:val="FFFFFFFF"/>
    <w:lvl w:ilvl="0" w:tplc="1E40E9F8">
      <w:start w:val="1"/>
      <w:numFmt w:val="decimal"/>
      <w:lvlText w:val="%1."/>
      <w:lvlJc w:val="left"/>
      <w:pPr>
        <w:ind w:left="720" w:hanging="360"/>
      </w:pPr>
    </w:lvl>
    <w:lvl w:ilvl="1" w:tplc="91CE0FEA">
      <w:start w:val="1"/>
      <w:numFmt w:val="lowerLetter"/>
      <w:lvlText w:val="%2."/>
      <w:lvlJc w:val="left"/>
      <w:pPr>
        <w:ind w:left="1440" w:hanging="360"/>
      </w:pPr>
    </w:lvl>
    <w:lvl w:ilvl="2" w:tplc="0868C2A0">
      <w:start w:val="1"/>
      <w:numFmt w:val="lowerRoman"/>
      <w:lvlText w:val="%3."/>
      <w:lvlJc w:val="right"/>
      <w:pPr>
        <w:ind w:left="2160" w:hanging="180"/>
      </w:pPr>
    </w:lvl>
    <w:lvl w:ilvl="3" w:tplc="1BDACB6C">
      <w:start w:val="1"/>
      <w:numFmt w:val="decimal"/>
      <w:lvlText w:val="%4."/>
      <w:lvlJc w:val="left"/>
      <w:pPr>
        <w:ind w:left="2880" w:hanging="360"/>
      </w:pPr>
    </w:lvl>
    <w:lvl w:ilvl="4" w:tplc="712E860C">
      <w:start w:val="1"/>
      <w:numFmt w:val="lowerLetter"/>
      <w:lvlText w:val="%5."/>
      <w:lvlJc w:val="left"/>
      <w:pPr>
        <w:ind w:left="3600" w:hanging="360"/>
      </w:pPr>
    </w:lvl>
    <w:lvl w:ilvl="5" w:tplc="0EAC28AE">
      <w:start w:val="1"/>
      <w:numFmt w:val="lowerRoman"/>
      <w:lvlText w:val="%6."/>
      <w:lvlJc w:val="right"/>
      <w:pPr>
        <w:ind w:left="4320" w:hanging="180"/>
      </w:pPr>
    </w:lvl>
    <w:lvl w:ilvl="6" w:tplc="08088BDA">
      <w:start w:val="1"/>
      <w:numFmt w:val="decimal"/>
      <w:lvlText w:val="%7."/>
      <w:lvlJc w:val="left"/>
      <w:pPr>
        <w:ind w:left="5040" w:hanging="360"/>
      </w:pPr>
    </w:lvl>
    <w:lvl w:ilvl="7" w:tplc="D6A86E1E">
      <w:start w:val="1"/>
      <w:numFmt w:val="lowerLetter"/>
      <w:lvlText w:val="%8."/>
      <w:lvlJc w:val="left"/>
      <w:pPr>
        <w:ind w:left="5760" w:hanging="360"/>
      </w:pPr>
    </w:lvl>
    <w:lvl w:ilvl="8" w:tplc="F21CA34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87987"/>
    <w:multiLevelType w:val="hybridMultilevel"/>
    <w:tmpl w:val="DBDC0512"/>
    <w:lvl w:ilvl="0" w:tplc="D948314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F5496" w:themeColor="accent1" w:themeShade="BF"/>
      </w:rPr>
    </w:lvl>
    <w:lvl w:ilvl="1" w:tplc="E03E32D0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 w:tplc="B2C6F67E">
      <w:start w:val="1"/>
      <w:numFmt w:val="decimal"/>
      <w:lvlText w:val="%3."/>
      <w:lvlJc w:val="right"/>
      <w:pPr>
        <w:ind w:left="2160" w:hanging="180"/>
      </w:pPr>
      <w:rPr>
        <w:rFonts w:hint="default"/>
        <w:color w:val="2F5496" w:themeColor="accent1" w:themeShade="BF"/>
      </w:rPr>
    </w:lvl>
    <w:lvl w:ilvl="3" w:tplc="0682203C">
      <w:start w:val="1"/>
      <w:numFmt w:val="decimal"/>
      <w:lvlText w:val="%4."/>
      <w:lvlJc w:val="left"/>
      <w:pPr>
        <w:ind w:left="2880" w:hanging="360"/>
      </w:pPr>
      <w:rPr>
        <w:rFonts w:hint="default"/>
        <w:color w:val="2F5496" w:themeColor="accent1" w:themeShade="BF"/>
      </w:rPr>
    </w:lvl>
    <w:lvl w:ilvl="4" w:tplc="FE384760">
      <w:start w:val="1"/>
      <w:numFmt w:val="decimal"/>
      <w:lvlText w:val="%5."/>
      <w:lvlJc w:val="left"/>
      <w:pPr>
        <w:ind w:left="3600" w:hanging="360"/>
      </w:pPr>
      <w:rPr>
        <w:rFonts w:hint="default"/>
        <w:color w:val="2F5496" w:themeColor="accent1" w:themeShade="BF"/>
      </w:rPr>
    </w:lvl>
    <w:lvl w:ilvl="5" w:tplc="8DD49882">
      <w:start w:val="1"/>
      <w:numFmt w:val="decimal"/>
      <w:lvlText w:val="%6."/>
      <w:lvlJc w:val="right"/>
      <w:pPr>
        <w:ind w:left="4320" w:hanging="180"/>
      </w:pPr>
      <w:rPr>
        <w:rFonts w:hint="default"/>
        <w:color w:val="2F5496" w:themeColor="accent1" w:themeShade="BF"/>
      </w:rPr>
    </w:lvl>
    <w:lvl w:ilvl="6" w:tplc="1ED8A07A">
      <w:start w:val="1"/>
      <w:numFmt w:val="decimal"/>
      <w:lvlText w:val="%7."/>
      <w:lvlJc w:val="left"/>
      <w:pPr>
        <w:ind w:left="5040" w:hanging="360"/>
      </w:pPr>
      <w:rPr>
        <w:rFonts w:hint="default"/>
        <w:color w:val="2F5496" w:themeColor="accent1" w:themeShade="BF"/>
      </w:rPr>
    </w:lvl>
    <w:lvl w:ilvl="7" w:tplc="E6B2D700">
      <w:start w:val="1"/>
      <w:numFmt w:val="decimal"/>
      <w:lvlText w:val="%8."/>
      <w:lvlJc w:val="left"/>
      <w:pPr>
        <w:ind w:left="5760" w:hanging="360"/>
      </w:pPr>
      <w:rPr>
        <w:rFonts w:hint="default"/>
        <w:color w:val="2F5496" w:themeColor="accent1" w:themeShade="BF"/>
      </w:rPr>
    </w:lvl>
    <w:lvl w:ilvl="8" w:tplc="A7D052B6">
      <w:start w:val="1"/>
      <w:numFmt w:val="decimal"/>
      <w:lvlText w:val="%9."/>
      <w:lvlJc w:val="right"/>
      <w:pPr>
        <w:ind w:left="6480" w:hanging="180"/>
      </w:pPr>
      <w:rPr>
        <w:rFonts w:hint="default"/>
        <w:color w:val="2F5496" w:themeColor="accent1" w:themeShade="BF"/>
      </w:rPr>
    </w:lvl>
  </w:abstractNum>
  <w:abstractNum w:abstractNumId="31" w15:restartNumberingAfterBreak="0">
    <w:nsid w:val="527F15E9"/>
    <w:multiLevelType w:val="hybridMultilevel"/>
    <w:tmpl w:val="FFFFFFFF"/>
    <w:lvl w:ilvl="0" w:tplc="6B9C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F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A2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A3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A6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E3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8D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C2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EF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361AB"/>
    <w:multiLevelType w:val="hybridMultilevel"/>
    <w:tmpl w:val="0B54EA3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B26F9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ECC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409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3A2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2C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75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24F7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28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B6290"/>
    <w:multiLevelType w:val="hybridMultilevel"/>
    <w:tmpl w:val="E552FC8E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F7BC3"/>
    <w:multiLevelType w:val="multilevel"/>
    <w:tmpl w:val="53D0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DF34F4"/>
    <w:multiLevelType w:val="hybridMultilevel"/>
    <w:tmpl w:val="504A7794"/>
    <w:lvl w:ilvl="0" w:tplc="0820F348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04722"/>
    <w:multiLevelType w:val="hybridMultilevel"/>
    <w:tmpl w:val="29BC92F6"/>
    <w:lvl w:ilvl="0" w:tplc="5928B99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07184"/>
    <w:multiLevelType w:val="hybridMultilevel"/>
    <w:tmpl w:val="FFFFFFFF"/>
    <w:lvl w:ilvl="0" w:tplc="50A2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1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9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CA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ED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6B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E5D71"/>
    <w:multiLevelType w:val="hybridMultilevel"/>
    <w:tmpl w:val="5F92E4C4"/>
    <w:lvl w:ilvl="0" w:tplc="A7980B04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 w:tplc="DC869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 w:tplc="29BA0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DB142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 w:tplc="D044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 w:tplc="A31AC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 w:tplc="9BBC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 w:tplc="DA6CE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 w:tplc="5158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39" w15:restartNumberingAfterBreak="0">
    <w:nsid w:val="6B7A6709"/>
    <w:multiLevelType w:val="hybridMultilevel"/>
    <w:tmpl w:val="FFFFFFFF"/>
    <w:lvl w:ilvl="0" w:tplc="11402F22">
      <w:start w:val="1"/>
      <w:numFmt w:val="decimal"/>
      <w:lvlText w:val="%1."/>
      <w:lvlJc w:val="left"/>
      <w:pPr>
        <w:ind w:left="720" w:hanging="360"/>
      </w:pPr>
    </w:lvl>
    <w:lvl w:ilvl="1" w:tplc="9B1040A4">
      <w:start w:val="1"/>
      <w:numFmt w:val="lowerLetter"/>
      <w:lvlText w:val="%2."/>
      <w:lvlJc w:val="left"/>
      <w:pPr>
        <w:ind w:left="1440" w:hanging="360"/>
      </w:pPr>
    </w:lvl>
    <w:lvl w:ilvl="2" w:tplc="522A98E2">
      <w:start w:val="1"/>
      <w:numFmt w:val="lowerRoman"/>
      <w:lvlText w:val="%3."/>
      <w:lvlJc w:val="right"/>
      <w:pPr>
        <w:ind w:left="2160" w:hanging="180"/>
      </w:pPr>
    </w:lvl>
    <w:lvl w:ilvl="3" w:tplc="C5BE892C">
      <w:start w:val="1"/>
      <w:numFmt w:val="decimal"/>
      <w:lvlText w:val="%4."/>
      <w:lvlJc w:val="left"/>
      <w:pPr>
        <w:ind w:left="2880" w:hanging="360"/>
      </w:pPr>
    </w:lvl>
    <w:lvl w:ilvl="4" w:tplc="D8EE9A92">
      <w:start w:val="1"/>
      <w:numFmt w:val="lowerLetter"/>
      <w:lvlText w:val="%5."/>
      <w:lvlJc w:val="left"/>
      <w:pPr>
        <w:ind w:left="3600" w:hanging="360"/>
      </w:pPr>
    </w:lvl>
    <w:lvl w:ilvl="5" w:tplc="4120EEDA">
      <w:start w:val="1"/>
      <w:numFmt w:val="lowerRoman"/>
      <w:lvlText w:val="%6."/>
      <w:lvlJc w:val="right"/>
      <w:pPr>
        <w:ind w:left="4320" w:hanging="180"/>
      </w:pPr>
    </w:lvl>
    <w:lvl w:ilvl="6" w:tplc="E384FD42">
      <w:start w:val="1"/>
      <w:numFmt w:val="decimal"/>
      <w:lvlText w:val="%7."/>
      <w:lvlJc w:val="left"/>
      <w:pPr>
        <w:ind w:left="5040" w:hanging="360"/>
      </w:pPr>
    </w:lvl>
    <w:lvl w:ilvl="7" w:tplc="8086F41C">
      <w:start w:val="1"/>
      <w:numFmt w:val="lowerLetter"/>
      <w:lvlText w:val="%8."/>
      <w:lvlJc w:val="left"/>
      <w:pPr>
        <w:ind w:left="5760" w:hanging="360"/>
      </w:pPr>
    </w:lvl>
    <w:lvl w:ilvl="8" w:tplc="890E640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F4502"/>
    <w:multiLevelType w:val="multilevel"/>
    <w:tmpl w:val="FDEE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D06DC"/>
    <w:multiLevelType w:val="multilevel"/>
    <w:tmpl w:val="900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D63EF"/>
    <w:multiLevelType w:val="hybridMultilevel"/>
    <w:tmpl w:val="1A72D9E6"/>
    <w:lvl w:ilvl="0" w:tplc="CDB8B8BA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8A3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E5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67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26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0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E4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0C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6A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056511">
    <w:abstractNumId w:val="2"/>
  </w:num>
  <w:num w:numId="2" w16cid:durableId="1479027810">
    <w:abstractNumId w:val="20"/>
  </w:num>
  <w:num w:numId="3" w16cid:durableId="2049648776">
    <w:abstractNumId w:val="3"/>
  </w:num>
  <w:num w:numId="4" w16cid:durableId="279579539">
    <w:abstractNumId w:val="8"/>
  </w:num>
  <w:num w:numId="5" w16cid:durableId="912739934">
    <w:abstractNumId w:val="23"/>
  </w:num>
  <w:num w:numId="6" w16cid:durableId="1427143805">
    <w:abstractNumId w:val="17"/>
  </w:num>
  <w:num w:numId="7" w16cid:durableId="429661376">
    <w:abstractNumId w:val="39"/>
  </w:num>
  <w:num w:numId="8" w16cid:durableId="1944460696">
    <w:abstractNumId w:val="9"/>
  </w:num>
  <w:num w:numId="9" w16cid:durableId="1397514175">
    <w:abstractNumId w:val="31"/>
  </w:num>
  <w:num w:numId="10" w16cid:durableId="661347627">
    <w:abstractNumId w:val="29"/>
  </w:num>
  <w:num w:numId="11" w16cid:durableId="299575003">
    <w:abstractNumId w:val="14"/>
  </w:num>
  <w:num w:numId="12" w16cid:durableId="1955363305">
    <w:abstractNumId w:val="28"/>
  </w:num>
  <w:num w:numId="13" w16cid:durableId="1868981284">
    <w:abstractNumId w:val="26"/>
  </w:num>
  <w:num w:numId="14" w16cid:durableId="1289355651">
    <w:abstractNumId w:val="11"/>
  </w:num>
  <w:num w:numId="15" w16cid:durableId="7870772">
    <w:abstractNumId w:val="37"/>
  </w:num>
  <w:num w:numId="16" w16cid:durableId="1610434240">
    <w:abstractNumId w:val="18"/>
  </w:num>
  <w:num w:numId="17" w16cid:durableId="1860702340">
    <w:abstractNumId w:val="10"/>
  </w:num>
  <w:num w:numId="18" w16cid:durableId="1189292859">
    <w:abstractNumId w:val="38"/>
  </w:num>
  <w:num w:numId="19" w16cid:durableId="1092243927">
    <w:abstractNumId w:val="30"/>
  </w:num>
  <w:num w:numId="20" w16cid:durableId="228468542">
    <w:abstractNumId w:val="32"/>
  </w:num>
  <w:num w:numId="21" w16cid:durableId="2015178805">
    <w:abstractNumId w:val="6"/>
  </w:num>
  <w:num w:numId="22" w16cid:durableId="786508050">
    <w:abstractNumId w:val="16"/>
  </w:num>
  <w:num w:numId="23" w16cid:durableId="561870521">
    <w:abstractNumId w:val="36"/>
  </w:num>
  <w:num w:numId="24" w16cid:durableId="1043673912">
    <w:abstractNumId w:val="5"/>
  </w:num>
  <w:num w:numId="25" w16cid:durableId="1119641489">
    <w:abstractNumId w:val="42"/>
  </w:num>
  <w:num w:numId="26" w16cid:durableId="1248344021">
    <w:abstractNumId w:val="33"/>
  </w:num>
  <w:num w:numId="27" w16cid:durableId="1772050081">
    <w:abstractNumId w:val="24"/>
  </w:num>
  <w:num w:numId="28" w16cid:durableId="1416585318">
    <w:abstractNumId w:val="21"/>
  </w:num>
  <w:num w:numId="29" w16cid:durableId="1025669853">
    <w:abstractNumId w:val="41"/>
  </w:num>
  <w:num w:numId="30" w16cid:durableId="984090393">
    <w:abstractNumId w:val="27"/>
  </w:num>
  <w:num w:numId="31" w16cid:durableId="751439718">
    <w:abstractNumId w:val="40"/>
  </w:num>
  <w:num w:numId="32" w16cid:durableId="1002463998">
    <w:abstractNumId w:val="0"/>
  </w:num>
  <w:num w:numId="33" w16cid:durableId="164589733">
    <w:abstractNumId w:val="19"/>
  </w:num>
  <w:num w:numId="34" w16cid:durableId="1501312970">
    <w:abstractNumId w:val="34"/>
  </w:num>
  <w:num w:numId="35" w16cid:durableId="9331818">
    <w:abstractNumId w:val="1"/>
  </w:num>
  <w:num w:numId="36" w16cid:durableId="1640333050">
    <w:abstractNumId w:val="13"/>
  </w:num>
  <w:num w:numId="37" w16cid:durableId="429395312">
    <w:abstractNumId w:val="12"/>
  </w:num>
  <w:num w:numId="38" w16cid:durableId="1103038529">
    <w:abstractNumId w:val="15"/>
  </w:num>
  <w:num w:numId="39" w16cid:durableId="1409308620">
    <w:abstractNumId w:val="35"/>
  </w:num>
  <w:num w:numId="40" w16cid:durableId="872114693">
    <w:abstractNumId w:val="22"/>
  </w:num>
  <w:num w:numId="41" w16cid:durableId="229313736">
    <w:abstractNumId w:val="4"/>
  </w:num>
  <w:num w:numId="42" w16cid:durableId="1835490126">
    <w:abstractNumId w:val="25"/>
  </w:num>
  <w:num w:numId="43" w16cid:durableId="4998559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6"/>
    <w:rsid w:val="00001BDF"/>
    <w:rsid w:val="00005114"/>
    <w:rsid w:val="00023033"/>
    <w:rsid w:val="00023B56"/>
    <w:rsid w:val="00025C3E"/>
    <w:rsid w:val="00025E50"/>
    <w:rsid w:val="000379C8"/>
    <w:rsid w:val="00043A2D"/>
    <w:rsid w:val="00043C3D"/>
    <w:rsid w:val="000469E8"/>
    <w:rsid w:val="00047479"/>
    <w:rsid w:val="000477EF"/>
    <w:rsid w:val="0007129E"/>
    <w:rsid w:val="00072CA6"/>
    <w:rsid w:val="0007429A"/>
    <w:rsid w:val="000837AA"/>
    <w:rsid w:val="00083B37"/>
    <w:rsid w:val="00094DC0"/>
    <w:rsid w:val="00095CC2"/>
    <w:rsid w:val="00096138"/>
    <w:rsid w:val="000A0612"/>
    <w:rsid w:val="000A4D20"/>
    <w:rsid w:val="000B2DC1"/>
    <w:rsid w:val="000B7A1F"/>
    <w:rsid w:val="000C6553"/>
    <w:rsid w:val="000D48AC"/>
    <w:rsid w:val="000E0F52"/>
    <w:rsid w:val="000E1688"/>
    <w:rsid w:val="000F0C08"/>
    <w:rsid w:val="001008E3"/>
    <w:rsid w:val="00100AC2"/>
    <w:rsid w:val="0010127F"/>
    <w:rsid w:val="001014A1"/>
    <w:rsid w:val="00104EA8"/>
    <w:rsid w:val="0011051E"/>
    <w:rsid w:val="0011429B"/>
    <w:rsid w:val="00122B7E"/>
    <w:rsid w:val="00147004"/>
    <w:rsid w:val="00147927"/>
    <w:rsid w:val="00150C91"/>
    <w:rsid w:val="00151DE1"/>
    <w:rsid w:val="001568BA"/>
    <w:rsid w:val="00161E2B"/>
    <w:rsid w:val="00167677"/>
    <w:rsid w:val="001741EF"/>
    <w:rsid w:val="00175457"/>
    <w:rsid w:val="00176D1C"/>
    <w:rsid w:val="00185F88"/>
    <w:rsid w:val="001907CD"/>
    <w:rsid w:val="001A2120"/>
    <w:rsid w:val="001A4CF3"/>
    <w:rsid w:val="001A645D"/>
    <w:rsid w:val="001A6785"/>
    <w:rsid w:val="001A728E"/>
    <w:rsid w:val="001B345F"/>
    <w:rsid w:val="001B56AD"/>
    <w:rsid w:val="001B7CD6"/>
    <w:rsid w:val="001C371A"/>
    <w:rsid w:val="001C6E36"/>
    <w:rsid w:val="001D1D82"/>
    <w:rsid w:val="001D1F07"/>
    <w:rsid w:val="001D3647"/>
    <w:rsid w:val="001E042A"/>
    <w:rsid w:val="001E16EE"/>
    <w:rsid w:val="001E1F56"/>
    <w:rsid w:val="001E1F72"/>
    <w:rsid w:val="001E422B"/>
    <w:rsid w:val="001E6C72"/>
    <w:rsid w:val="001E73ED"/>
    <w:rsid w:val="001F3BB0"/>
    <w:rsid w:val="001F43A1"/>
    <w:rsid w:val="001F61AA"/>
    <w:rsid w:val="001F6302"/>
    <w:rsid w:val="002007DF"/>
    <w:rsid w:val="00201143"/>
    <w:rsid w:val="00201AF8"/>
    <w:rsid w:val="00201DD3"/>
    <w:rsid w:val="002116F9"/>
    <w:rsid w:val="00220D5A"/>
    <w:rsid w:val="002229DC"/>
    <w:rsid w:val="00225505"/>
    <w:rsid w:val="0022718A"/>
    <w:rsid w:val="00241411"/>
    <w:rsid w:val="0024E7A8"/>
    <w:rsid w:val="002509A4"/>
    <w:rsid w:val="00252004"/>
    <w:rsid w:val="00252D04"/>
    <w:rsid w:val="00253543"/>
    <w:rsid w:val="0026021B"/>
    <w:rsid w:val="0026240E"/>
    <w:rsid w:val="002638A7"/>
    <w:rsid w:val="00264EC2"/>
    <w:rsid w:val="002652BD"/>
    <w:rsid w:val="00266F54"/>
    <w:rsid w:val="00277611"/>
    <w:rsid w:val="00277A93"/>
    <w:rsid w:val="002844B7"/>
    <w:rsid w:val="00285FCF"/>
    <w:rsid w:val="00291341"/>
    <w:rsid w:val="00294119"/>
    <w:rsid w:val="0029626B"/>
    <w:rsid w:val="00296B62"/>
    <w:rsid w:val="002A0F44"/>
    <w:rsid w:val="002B5511"/>
    <w:rsid w:val="002B6AC2"/>
    <w:rsid w:val="002B7DF7"/>
    <w:rsid w:val="002C64CC"/>
    <w:rsid w:val="002E0D29"/>
    <w:rsid w:val="002E1203"/>
    <w:rsid w:val="002E7283"/>
    <w:rsid w:val="002E7A1B"/>
    <w:rsid w:val="002F0A9E"/>
    <w:rsid w:val="002F1345"/>
    <w:rsid w:val="002F4BC1"/>
    <w:rsid w:val="002F6306"/>
    <w:rsid w:val="00307A63"/>
    <w:rsid w:val="00313875"/>
    <w:rsid w:val="00315BD7"/>
    <w:rsid w:val="003176A6"/>
    <w:rsid w:val="0032562F"/>
    <w:rsid w:val="00326072"/>
    <w:rsid w:val="00331293"/>
    <w:rsid w:val="003312ED"/>
    <w:rsid w:val="003323A4"/>
    <w:rsid w:val="0033351B"/>
    <w:rsid w:val="003355FD"/>
    <w:rsid w:val="0033789F"/>
    <w:rsid w:val="003442E3"/>
    <w:rsid w:val="003542AA"/>
    <w:rsid w:val="00355CA6"/>
    <w:rsid w:val="00360813"/>
    <w:rsid w:val="00372BD7"/>
    <w:rsid w:val="00374145"/>
    <w:rsid w:val="00376BA7"/>
    <w:rsid w:val="00381D3A"/>
    <w:rsid w:val="0038323C"/>
    <w:rsid w:val="00392E9D"/>
    <w:rsid w:val="0039320B"/>
    <w:rsid w:val="00393B3A"/>
    <w:rsid w:val="00394D06"/>
    <w:rsid w:val="003A3D53"/>
    <w:rsid w:val="003A6FC0"/>
    <w:rsid w:val="003C5E11"/>
    <w:rsid w:val="003D111E"/>
    <w:rsid w:val="003D1DA4"/>
    <w:rsid w:val="003D1E9C"/>
    <w:rsid w:val="003D6152"/>
    <w:rsid w:val="003D7F78"/>
    <w:rsid w:val="003F0CBC"/>
    <w:rsid w:val="003F1866"/>
    <w:rsid w:val="00400C95"/>
    <w:rsid w:val="004018C1"/>
    <w:rsid w:val="0040360D"/>
    <w:rsid w:val="004150AF"/>
    <w:rsid w:val="00424A0D"/>
    <w:rsid w:val="004302ED"/>
    <w:rsid w:val="00431EEC"/>
    <w:rsid w:val="00440021"/>
    <w:rsid w:val="00440A1D"/>
    <w:rsid w:val="00443F23"/>
    <w:rsid w:val="00447022"/>
    <w:rsid w:val="0045166A"/>
    <w:rsid w:val="0045248A"/>
    <w:rsid w:val="00456018"/>
    <w:rsid w:val="0046301A"/>
    <w:rsid w:val="004727F4"/>
    <w:rsid w:val="004753E7"/>
    <w:rsid w:val="004767C0"/>
    <w:rsid w:val="00482119"/>
    <w:rsid w:val="004A0A8D"/>
    <w:rsid w:val="004B0018"/>
    <w:rsid w:val="004B4A36"/>
    <w:rsid w:val="004B6490"/>
    <w:rsid w:val="004C0070"/>
    <w:rsid w:val="004C0395"/>
    <w:rsid w:val="004C180A"/>
    <w:rsid w:val="004C4D79"/>
    <w:rsid w:val="004D2A19"/>
    <w:rsid w:val="004D2F44"/>
    <w:rsid w:val="004D764E"/>
    <w:rsid w:val="004E10A8"/>
    <w:rsid w:val="004E10BB"/>
    <w:rsid w:val="004E657F"/>
    <w:rsid w:val="004E695D"/>
    <w:rsid w:val="004F135B"/>
    <w:rsid w:val="004F3485"/>
    <w:rsid w:val="004F7812"/>
    <w:rsid w:val="0050112E"/>
    <w:rsid w:val="0050714A"/>
    <w:rsid w:val="00512FC4"/>
    <w:rsid w:val="00514EE0"/>
    <w:rsid w:val="00523671"/>
    <w:rsid w:val="00523EA9"/>
    <w:rsid w:val="00530ACF"/>
    <w:rsid w:val="00536BE0"/>
    <w:rsid w:val="00542CC5"/>
    <w:rsid w:val="005442E2"/>
    <w:rsid w:val="00556DC2"/>
    <w:rsid w:val="00560FE4"/>
    <w:rsid w:val="005659FA"/>
    <w:rsid w:val="00575B92"/>
    <w:rsid w:val="005968C6"/>
    <w:rsid w:val="00597A48"/>
    <w:rsid w:val="005A4F0E"/>
    <w:rsid w:val="005B0699"/>
    <w:rsid w:val="005B06A7"/>
    <w:rsid w:val="005B07CC"/>
    <w:rsid w:val="005B0BEB"/>
    <w:rsid w:val="005B37F6"/>
    <w:rsid w:val="005B45E6"/>
    <w:rsid w:val="005B7C36"/>
    <w:rsid w:val="005D19D3"/>
    <w:rsid w:val="005D2D68"/>
    <w:rsid w:val="005D338A"/>
    <w:rsid w:val="005D4DC9"/>
    <w:rsid w:val="005D7658"/>
    <w:rsid w:val="005E1066"/>
    <w:rsid w:val="005E6320"/>
    <w:rsid w:val="005E6AD9"/>
    <w:rsid w:val="005F0F21"/>
    <w:rsid w:val="005F7999"/>
    <w:rsid w:val="00601183"/>
    <w:rsid w:val="0060514C"/>
    <w:rsid w:val="00606DA8"/>
    <w:rsid w:val="00614A55"/>
    <w:rsid w:val="00620D9B"/>
    <w:rsid w:val="00626EDA"/>
    <w:rsid w:val="0062761E"/>
    <w:rsid w:val="0063565A"/>
    <w:rsid w:val="006429B2"/>
    <w:rsid w:val="00643231"/>
    <w:rsid w:val="00652D7D"/>
    <w:rsid w:val="0066337E"/>
    <w:rsid w:val="00674568"/>
    <w:rsid w:val="00674E41"/>
    <w:rsid w:val="00681615"/>
    <w:rsid w:val="00681AA1"/>
    <w:rsid w:val="006846F1"/>
    <w:rsid w:val="006859F3"/>
    <w:rsid w:val="00697082"/>
    <w:rsid w:val="00697C28"/>
    <w:rsid w:val="006B3236"/>
    <w:rsid w:val="006B5D9D"/>
    <w:rsid w:val="006C2303"/>
    <w:rsid w:val="006C2805"/>
    <w:rsid w:val="006C49C5"/>
    <w:rsid w:val="006C524A"/>
    <w:rsid w:val="006C6266"/>
    <w:rsid w:val="006C6DAD"/>
    <w:rsid w:val="006D1726"/>
    <w:rsid w:val="006D364B"/>
    <w:rsid w:val="006D43EF"/>
    <w:rsid w:val="006D474A"/>
    <w:rsid w:val="006D7FF8"/>
    <w:rsid w:val="006E4E31"/>
    <w:rsid w:val="006F1FB8"/>
    <w:rsid w:val="006F4ECA"/>
    <w:rsid w:val="006F5BCC"/>
    <w:rsid w:val="006F6016"/>
    <w:rsid w:val="00700D95"/>
    <w:rsid w:val="00701094"/>
    <w:rsid w:val="00704472"/>
    <w:rsid w:val="007060A9"/>
    <w:rsid w:val="00714955"/>
    <w:rsid w:val="00722B1B"/>
    <w:rsid w:val="00727F20"/>
    <w:rsid w:val="0073669B"/>
    <w:rsid w:val="00744171"/>
    <w:rsid w:val="00745578"/>
    <w:rsid w:val="00750933"/>
    <w:rsid w:val="00750F98"/>
    <w:rsid w:val="00751D26"/>
    <w:rsid w:val="0076288D"/>
    <w:rsid w:val="00763B86"/>
    <w:rsid w:val="007705E6"/>
    <w:rsid w:val="007734C7"/>
    <w:rsid w:val="00774074"/>
    <w:rsid w:val="0077637D"/>
    <w:rsid w:val="00783F42"/>
    <w:rsid w:val="00787D29"/>
    <w:rsid w:val="007901D8"/>
    <w:rsid w:val="00791457"/>
    <w:rsid w:val="00792FB1"/>
    <w:rsid w:val="00793ADB"/>
    <w:rsid w:val="007961F3"/>
    <w:rsid w:val="007A3E38"/>
    <w:rsid w:val="007A7DF6"/>
    <w:rsid w:val="007C37E4"/>
    <w:rsid w:val="007C5E75"/>
    <w:rsid w:val="007D0076"/>
    <w:rsid w:val="007D549C"/>
    <w:rsid w:val="007D5FF2"/>
    <w:rsid w:val="007D743A"/>
    <w:rsid w:val="007F372E"/>
    <w:rsid w:val="007F44AF"/>
    <w:rsid w:val="008022BD"/>
    <w:rsid w:val="00802370"/>
    <w:rsid w:val="008030D6"/>
    <w:rsid w:val="00805ED9"/>
    <w:rsid w:val="0081443E"/>
    <w:rsid w:val="00814CD4"/>
    <w:rsid w:val="008257DC"/>
    <w:rsid w:val="00826059"/>
    <w:rsid w:val="00830157"/>
    <w:rsid w:val="00833627"/>
    <w:rsid w:val="008353A6"/>
    <w:rsid w:val="008355E5"/>
    <w:rsid w:val="00840B07"/>
    <w:rsid w:val="00841EE2"/>
    <w:rsid w:val="0084500D"/>
    <w:rsid w:val="00852955"/>
    <w:rsid w:val="00861CBD"/>
    <w:rsid w:val="008747EE"/>
    <w:rsid w:val="00876E0A"/>
    <w:rsid w:val="008840A8"/>
    <w:rsid w:val="008849E9"/>
    <w:rsid w:val="00885226"/>
    <w:rsid w:val="00887795"/>
    <w:rsid w:val="00896863"/>
    <w:rsid w:val="008B15D2"/>
    <w:rsid w:val="008D0D2A"/>
    <w:rsid w:val="008D5E06"/>
    <w:rsid w:val="008D6D77"/>
    <w:rsid w:val="008E1D2A"/>
    <w:rsid w:val="008E25FE"/>
    <w:rsid w:val="008F22B4"/>
    <w:rsid w:val="0090231A"/>
    <w:rsid w:val="0090755B"/>
    <w:rsid w:val="00907B31"/>
    <w:rsid w:val="0093285E"/>
    <w:rsid w:val="00937AA5"/>
    <w:rsid w:val="00945AB9"/>
    <w:rsid w:val="009522CF"/>
    <w:rsid w:val="00954BFF"/>
    <w:rsid w:val="00957CA6"/>
    <w:rsid w:val="00960005"/>
    <w:rsid w:val="00963710"/>
    <w:rsid w:val="00964F9C"/>
    <w:rsid w:val="00966CF4"/>
    <w:rsid w:val="00987F5B"/>
    <w:rsid w:val="009902F3"/>
    <w:rsid w:val="009932C0"/>
    <w:rsid w:val="009964E2"/>
    <w:rsid w:val="009A526E"/>
    <w:rsid w:val="009A60F1"/>
    <w:rsid w:val="009A7573"/>
    <w:rsid w:val="009B0A24"/>
    <w:rsid w:val="009C6B52"/>
    <w:rsid w:val="009D1935"/>
    <w:rsid w:val="009D4BE0"/>
    <w:rsid w:val="009E2D6B"/>
    <w:rsid w:val="009E3DFC"/>
    <w:rsid w:val="009E7261"/>
    <w:rsid w:val="009F00DD"/>
    <w:rsid w:val="009F0E45"/>
    <w:rsid w:val="009F6D89"/>
    <w:rsid w:val="00A04CA2"/>
    <w:rsid w:val="00A068FE"/>
    <w:rsid w:val="00A06ADE"/>
    <w:rsid w:val="00A11CF6"/>
    <w:rsid w:val="00A14B6B"/>
    <w:rsid w:val="00A32091"/>
    <w:rsid w:val="00A3643A"/>
    <w:rsid w:val="00A4789D"/>
    <w:rsid w:val="00A61E66"/>
    <w:rsid w:val="00A62212"/>
    <w:rsid w:val="00A6426E"/>
    <w:rsid w:val="00A658DE"/>
    <w:rsid w:val="00AA316B"/>
    <w:rsid w:val="00AA5302"/>
    <w:rsid w:val="00AC2498"/>
    <w:rsid w:val="00AE3D2B"/>
    <w:rsid w:val="00AF4EFA"/>
    <w:rsid w:val="00B02D21"/>
    <w:rsid w:val="00B03FF2"/>
    <w:rsid w:val="00B0475D"/>
    <w:rsid w:val="00B05A08"/>
    <w:rsid w:val="00B1009D"/>
    <w:rsid w:val="00B20DC1"/>
    <w:rsid w:val="00B24118"/>
    <w:rsid w:val="00B273A9"/>
    <w:rsid w:val="00B3769A"/>
    <w:rsid w:val="00B4081F"/>
    <w:rsid w:val="00B44771"/>
    <w:rsid w:val="00B466CF"/>
    <w:rsid w:val="00B534AD"/>
    <w:rsid w:val="00B57A03"/>
    <w:rsid w:val="00B717E0"/>
    <w:rsid w:val="00B80DDE"/>
    <w:rsid w:val="00B83044"/>
    <w:rsid w:val="00B90D57"/>
    <w:rsid w:val="00BA322E"/>
    <w:rsid w:val="00BA44E5"/>
    <w:rsid w:val="00BA4DC2"/>
    <w:rsid w:val="00BB3DA8"/>
    <w:rsid w:val="00BB561E"/>
    <w:rsid w:val="00BB5EB5"/>
    <w:rsid w:val="00BB6F34"/>
    <w:rsid w:val="00BB7B83"/>
    <w:rsid w:val="00BC1FD2"/>
    <w:rsid w:val="00BC702C"/>
    <w:rsid w:val="00BD05AC"/>
    <w:rsid w:val="00BD1EF6"/>
    <w:rsid w:val="00BD1FFD"/>
    <w:rsid w:val="00BE33FC"/>
    <w:rsid w:val="00BE64AE"/>
    <w:rsid w:val="00BF727D"/>
    <w:rsid w:val="00C03482"/>
    <w:rsid w:val="00C13AFF"/>
    <w:rsid w:val="00C14BFF"/>
    <w:rsid w:val="00C159F7"/>
    <w:rsid w:val="00C15D8E"/>
    <w:rsid w:val="00C179C7"/>
    <w:rsid w:val="00C17E08"/>
    <w:rsid w:val="00C301C8"/>
    <w:rsid w:val="00C30A1C"/>
    <w:rsid w:val="00C360F6"/>
    <w:rsid w:val="00C364F2"/>
    <w:rsid w:val="00C53B77"/>
    <w:rsid w:val="00C57B7E"/>
    <w:rsid w:val="00C65B95"/>
    <w:rsid w:val="00C71937"/>
    <w:rsid w:val="00C84744"/>
    <w:rsid w:val="00C92C41"/>
    <w:rsid w:val="00CA2F80"/>
    <w:rsid w:val="00CB04D9"/>
    <w:rsid w:val="00CB27CB"/>
    <w:rsid w:val="00CB49E6"/>
    <w:rsid w:val="00CC24FE"/>
    <w:rsid w:val="00CC42A3"/>
    <w:rsid w:val="00CC5E90"/>
    <w:rsid w:val="00CC7DD5"/>
    <w:rsid w:val="00CD670A"/>
    <w:rsid w:val="00CE2052"/>
    <w:rsid w:val="00CF1399"/>
    <w:rsid w:val="00CF2BEE"/>
    <w:rsid w:val="00CF5940"/>
    <w:rsid w:val="00CF6067"/>
    <w:rsid w:val="00D04B67"/>
    <w:rsid w:val="00D13FEF"/>
    <w:rsid w:val="00D26F8E"/>
    <w:rsid w:val="00D30055"/>
    <w:rsid w:val="00D420E7"/>
    <w:rsid w:val="00D45579"/>
    <w:rsid w:val="00D47991"/>
    <w:rsid w:val="00D51FE9"/>
    <w:rsid w:val="00D522B9"/>
    <w:rsid w:val="00D556BD"/>
    <w:rsid w:val="00D57E3E"/>
    <w:rsid w:val="00D65848"/>
    <w:rsid w:val="00D664E3"/>
    <w:rsid w:val="00D672CB"/>
    <w:rsid w:val="00D724C0"/>
    <w:rsid w:val="00D7552D"/>
    <w:rsid w:val="00D769A0"/>
    <w:rsid w:val="00D8253F"/>
    <w:rsid w:val="00D86B4D"/>
    <w:rsid w:val="00D92DA2"/>
    <w:rsid w:val="00DA1EB8"/>
    <w:rsid w:val="00DA26D1"/>
    <w:rsid w:val="00DB24CB"/>
    <w:rsid w:val="00DB34A8"/>
    <w:rsid w:val="00DD12CA"/>
    <w:rsid w:val="00DD4D24"/>
    <w:rsid w:val="00DE5101"/>
    <w:rsid w:val="00DF5013"/>
    <w:rsid w:val="00DF58D7"/>
    <w:rsid w:val="00DF695A"/>
    <w:rsid w:val="00DF6D1A"/>
    <w:rsid w:val="00E0003A"/>
    <w:rsid w:val="00E01C26"/>
    <w:rsid w:val="00E022EA"/>
    <w:rsid w:val="00E133B3"/>
    <w:rsid w:val="00E13882"/>
    <w:rsid w:val="00E13AA8"/>
    <w:rsid w:val="00E2030B"/>
    <w:rsid w:val="00E34186"/>
    <w:rsid w:val="00E3516E"/>
    <w:rsid w:val="00E37F58"/>
    <w:rsid w:val="00E42C27"/>
    <w:rsid w:val="00E545A3"/>
    <w:rsid w:val="00E613DD"/>
    <w:rsid w:val="00E6142F"/>
    <w:rsid w:val="00E67555"/>
    <w:rsid w:val="00E7610D"/>
    <w:rsid w:val="00E767AF"/>
    <w:rsid w:val="00E840D4"/>
    <w:rsid w:val="00E86C82"/>
    <w:rsid w:val="00E87294"/>
    <w:rsid w:val="00E90478"/>
    <w:rsid w:val="00E9640A"/>
    <w:rsid w:val="00E97251"/>
    <w:rsid w:val="00EA4F83"/>
    <w:rsid w:val="00EB1C58"/>
    <w:rsid w:val="00EC051D"/>
    <w:rsid w:val="00EC3B5B"/>
    <w:rsid w:val="00EC5F87"/>
    <w:rsid w:val="00EC7AA2"/>
    <w:rsid w:val="00ED24A2"/>
    <w:rsid w:val="00ED388F"/>
    <w:rsid w:val="00EE330F"/>
    <w:rsid w:val="00EE459E"/>
    <w:rsid w:val="00EE45F6"/>
    <w:rsid w:val="00EE67C4"/>
    <w:rsid w:val="00EE750D"/>
    <w:rsid w:val="00EF0BF9"/>
    <w:rsid w:val="00EF4186"/>
    <w:rsid w:val="00EF7928"/>
    <w:rsid w:val="00F03E97"/>
    <w:rsid w:val="00F03EB8"/>
    <w:rsid w:val="00F0635A"/>
    <w:rsid w:val="00F1586E"/>
    <w:rsid w:val="00F161C9"/>
    <w:rsid w:val="00F318B8"/>
    <w:rsid w:val="00F33516"/>
    <w:rsid w:val="00F33C16"/>
    <w:rsid w:val="00F34329"/>
    <w:rsid w:val="00F43EA0"/>
    <w:rsid w:val="00F445AA"/>
    <w:rsid w:val="00F44B60"/>
    <w:rsid w:val="00F47968"/>
    <w:rsid w:val="00F52EF2"/>
    <w:rsid w:val="00F624B5"/>
    <w:rsid w:val="00F64E3E"/>
    <w:rsid w:val="00F64E85"/>
    <w:rsid w:val="00F70806"/>
    <w:rsid w:val="00F763D1"/>
    <w:rsid w:val="00F766F9"/>
    <w:rsid w:val="00F8214A"/>
    <w:rsid w:val="00F8298D"/>
    <w:rsid w:val="00F93C2C"/>
    <w:rsid w:val="00FA0109"/>
    <w:rsid w:val="00FA15DE"/>
    <w:rsid w:val="00FA6F2F"/>
    <w:rsid w:val="00FB1298"/>
    <w:rsid w:val="00FB5889"/>
    <w:rsid w:val="00FC0837"/>
    <w:rsid w:val="00FC0D40"/>
    <w:rsid w:val="00FC2F81"/>
    <w:rsid w:val="00FC2F99"/>
    <w:rsid w:val="00FC7C5D"/>
    <w:rsid w:val="00FD7E77"/>
    <w:rsid w:val="00FE39AE"/>
    <w:rsid w:val="00FE4B75"/>
    <w:rsid w:val="00FF3B53"/>
    <w:rsid w:val="0131BE21"/>
    <w:rsid w:val="0151B8EE"/>
    <w:rsid w:val="01543392"/>
    <w:rsid w:val="01577A5B"/>
    <w:rsid w:val="017EEDFF"/>
    <w:rsid w:val="01BCC600"/>
    <w:rsid w:val="01E50735"/>
    <w:rsid w:val="01E7AC67"/>
    <w:rsid w:val="02505D83"/>
    <w:rsid w:val="02555791"/>
    <w:rsid w:val="029AE23D"/>
    <w:rsid w:val="02BE12B6"/>
    <w:rsid w:val="02CB29E4"/>
    <w:rsid w:val="02CF6EE1"/>
    <w:rsid w:val="034C7CE9"/>
    <w:rsid w:val="0369F162"/>
    <w:rsid w:val="036FE3EA"/>
    <w:rsid w:val="03B36EA0"/>
    <w:rsid w:val="03B7070A"/>
    <w:rsid w:val="03EC2DE4"/>
    <w:rsid w:val="0400BBF9"/>
    <w:rsid w:val="040F1303"/>
    <w:rsid w:val="04403B1E"/>
    <w:rsid w:val="0446C97F"/>
    <w:rsid w:val="044EADE6"/>
    <w:rsid w:val="04568092"/>
    <w:rsid w:val="04593266"/>
    <w:rsid w:val="04993FAA"/>
    <w:rsid w:val="04ACE087"/>
    <w:rsid w:val="04B69489"/>
    <w:rsid w:val="050A057C"/>
    <w:rsid w:val="050F64FA"/>
    <w:rsid w:val="0525E3E5"/>
    <w:rsid w:val="053C0F08"/>
    <w:rsid w:val="0545B884"/>
    <w:rsid w:val="054D525D"/>
    <w:rsid w:val="054EE77F"/>
    <w:rsid w:val="055D66C0"/>
    <w:rsid w:val="05A1098F"/>
    <w:rsid w:val="05BEDF00"/>
    <w:rsid w:val="05C12A2E"/>
    <w:rsid w:val="05D722CF"/>
    <w:rsid w:val="05E54D3B"/>
    <w:rsid w:val="05EC7D99"/>
    <w:rsid w:val="05F5B378"/>
    <w:rsid w:val="0605CF8F"/>
    <w:rsid w:val="060D3095"/>
    <w:rsid w:val="0615E657"/>
    <w:rsid w:val="062B0DBF"/>
    <w:rsid w:val="062D98B9"/>
    <w:rsid w:val="06E7D8E1"/>
    <w:rsid w:val="06F58E99"/>
    <w:rsid w:val="07272BF9"/>
    <w:rsid w:val="0729D6D9"/>
    <w:rsid w:val="073475DD"/>
    <w:rsid w:val="0759EEE8"/>
    <w:rsid w:val="076B91D4"/>
    <w:rsid w:val="0777C2C8"/>
    <w:rsid w:val="07844B73"/>
    <w:rsid w:val="07A900F6"/>
    <w:rsid w:val="07EB639B"/>
    <w:rsid w:val="08064C0B"/>
    <w:rsid w:val="082802C3"/>
    <w:rsid w:val="0835A9C3"/>
    <w:rsid w:val="084C2C27"/>
    <w:rsid w:val="08621EA8"/>
    <w:rsid w:val="08733F87"/>
    <w:rsid w:val="08787BF2"/>
    <w:rsid w:val="0884F31F"/>
    <w:rsid w:val="08B678CB"/>
    <w:rsid w:val="08DF7323"/>
    <w:rsid w:val="08FA3A4E"/>
    <w:rsid w:val="09076235"/>
    <w:rsid w:val="0915D45C"/>
    <w:rsid w:val="091901D7"/>
    <w:rsid w:val="091D5B70"/>
    <w:rsid w:val="094DA637"/>
    <w:rsid w:val="0958C787"/>
    <w:rsid w:val="096FCB60"/>
    <w:rsid w:val="098A8DA3"/>
    <w:rsid w:val="099D94E8"/>
    <w:rsid w:val="099DD84A"/>
    <w:rsid w:val="09CB0B83"/>
    <w:rsid w:val="09F0AC88"/>
    <w:rsid w:val="0A19E024"/>
    <w:rsid w:val="0A26488E"/>
    <w:rsid w:val="0A300EB3"/>
    <w:rsid w:val="0A51BC75"/>
    <w:rsid w:val="0A66A9A0"/>
    <w:rsid w:val="0A6D167F"/>
    <w:rsid w:val="0A8BABB9"/>
    <w:rsid w:val="0AA74504"/>
    <w:rsid w:val="0AD37D4C"/>
    <w:rsid w:val="0AFC1290"/>
    <w:rsid w:val="0AFFFA89"/>
    <w:rsid w:val="0B137B53"/>
    <w:rsid w:val="0B231428"/>
    <w:rsid w:val="0B452479"/>
    <w:rsid w:val="0B5B0655"/>
    <w:rsid w:val="0B61D868"/>
    <w:rsid w:val="0B701081"/>
    <w:rsid w:val="0BB21DA1"/>
    <w:rsid w:val="0BC8FFBC"/>
    <w:rsid w:val="0BD71524"/>
    <w:rsid w:val="0BDB6FDF"/>
    <w:rsid w:val="0C61D430"/>
    <w:rsid w:val="0C6267D0"/>
    <w:rsid w:val="0CD9F6CB"/>
    <w:rsid w:val="0CF563DA"/>
    <w:rsid w:val="0D1EF248"/>
    <w:rsid w:val="0D32004B"/>
    <w:rsid w:val="0D3AA983"/>
    <w:rsid w:val="0D4E0A9C"/>
    <w:rsid w:val="0D6A1D20"/>
    <w:rsid w:val="0D8974CD"/>
    <w:rsid w:val="0D99185D"/>
    <w:rsid w:val="0DCECF3B"/>
    <w:rsid w:val="0DEEB1BC"/>
    <w:rsid w:val="0DFDA491"/>
    <w:rsid w:val="0E114F60"/>
    <w:rsid w:val="0E1D50D3"/>
    <w:rsid w:val="0E50A58A"/>
    <w:rsid w:val="0E604B4B"/>
    <w:rsid w:val="0E66647B"/>
    <w:rsid w:val="0E86811E"/>
    <w:rsid w:val="0E8FC727"/>
    <w:rsid w:val="0EB49212"/>
    <w:rsid w:val="0EDDF62F"/>
    <w:rsid w:val="0F0D8233"/>
    <w:rsid w:val="0F1B1FB6"/>
    <w:rsid w:val="0F647037"/>
    <w:rsid w:val="0F6E4A2B"/>
    <w:rsid w:val="0F6F1571"/>
    <w:rsid w:val="0F7ADECC"/>
    <w:rsid w:val="0F8868E0"/>
    <w:rsid w:val="0F8A0A95"/>
    <w:rsid w:val="0F95872E"/>
    <w:rsid w:val="0FAD06F3"/>
    <w:rsid w:val="0FEE5616"/>
    <w:rsid w:val="1051D5C7"/>
    <w:rsid w:val="106AE218"/>
    <w:rsid w:val="10CB1A22"/>
    <w:rsid w:val="10D16EB9"/>
    <w:rsid w:val="10D458BB"/>
    <w:rsid w:val="112D30EE"/>
    <w:rsid w:val="113A66B3"/>
    <w:rsid w:val="1193AA02"/>
    <w:rsid w:val="11A013E9"/>
    <w:rsid w:val="11E8D6B7"/>
    <w:rsid w:val="1204EEB3"/>
    <w:rsid w:val="1216142E"/>
    <w:rsid w:val="123DA287"/>
    <w:rsid w:val="12504690"/>
    <w:rsid w:val="125E2AC2"/>
    <w:rsid w:val="12643753"/>
    <w:rsid w:val="1278C567"/>
    <w:rsid w:val="12C1D4A9"/>
    <w:rsid w:val="12EA8F2E"/>
    <w:rsid w:val="12EC6529"/>
    <w:rsid w:val="131328DA"/>
    <w:rsid w:val="1314D049"/>
    <w:rsid w:val="1318C3B0"/>
    <w:rsid w:val="131A8E80"/>
    <w:rsid w:val="13510CDB"/>
    <w:rsid w:val="13591487"/>
    <w:rsid w:val="13753C87"/>
    <w:rsid w:val="13B5855B"/>
    <w:rsid w:val="13C9D488"/>
    <w:rsid w:val="140007B4"/>
    <w:rsid w:val="141802F9"/>
    <w:rsid w:val="1419445B"/>
    <w:rsid w:val="1423E207"/>
    <w:rsid w:val="14837A2B"/>
    <w:rsid w:val="149E979E"/>
    <w:rsid w:val="14AEAC37"/>
    <w:rsid w:val="14CD0006"/>
    <w:rsid w:val="14CF9037"/>
    <w:rsid w:val="14E877AD"/>
    <w:rsid w:val="1522CF76"/>
    <w:rsid w:val="15409F54"/>
    <w:rsid w:val="1551866C"/>
    <w:rsid w:val="15572189"/>
    <w:rsid w:val="1583FCB3"/>
    <w:rsid w:val="15841F64"/>
    <w:rsid w:val="15A4DFDC"/>
    <w:rsid w:val="15C8F4B4"/>
    <w:rsid w:val="15DA3410"/>
    <w:rsid w:val="15F23CAC"/>
    <w:rsid w:val="160DD7D6"/>
    <w:rsid w:val="1617E63B"/>
    <w:rsid w:val="16222FF0"/>
    <w:rsid w:val="163417D9"/>
    <w:rsid w:val="164CB874"/>
    <w:rsid w:val="165C9C40"/>
    <w:rsid w:val="16869057"/>
    <w:rsid w:val="16922473"/>
    <w:rsid w:val="16B7839F"/>
    <w:rsid w:val="16B811CD"/>
    <w:rsid w:val="171BD61D"/>
    <w:rsid w:val="1733A8E7"/>
    <w:rsid w:val="173EFA67"/>
    <w:rsid w:val="173FB006"/>
    <w:rsid w:val="17AB44C7"/>
    <w:rsid w:val="17C1E45C"/>
    <w:rsid w:val="17D02CAF"/>
    <w:rsid w:val="17EC074C"/>
    <w:rsid w:val="185E2797"/>
    <w:rsid w:val="18735860"/>
    <w:rsid w:val="18806DFC"/>
    <w:rsid w:val="188F5967"/>
    <w:rsid w:val="190326F2"/>
    <w:rsid w:val="19244068"/>
    <w:rsid w:val="192C503B"/>
    <w:rsid w:val="196272B2"/>
    <w:rsid w:val="196B9869"/>
    <w:rsid w:val="19821D5A"/>
    <w:rsid w:val="1987D911"/>
    <w:rsid w:val="19B88AD1"/>
    <w:rsid w:val="19D6968D"/>
    <w:rsid w:val="1A106C62"/>
    <w:rsid w:val="1A15B2DB"/>
    <w:rsid w:val="1A27B1CF"/>
    <w:rsid w:val="1A2C43E1"/>
    <w:rsid w:val="1A5FD78C"/>
    <w:rsid w:val="1A617A64"/>
    <w:rsid w:val="1AA3DADA"/>
    <w:rsid w:val="1AB561D8"/>
    <w:rsid w:val="1AC5ADCF"/>
    <w:rsid w:val="1AE1A5E9"/>
    <w:rsid w:val="1AE1D7B3"/>
    <w:rsid w:val="1AEBDA6C"/>
    <w:rsid w:val="1B4CD509"/>
    <w:rsid w:val="1BB6C22F"/>
    <w:rsid w:val="1BD8506D"/>
    <w:rsid w:val="1BDB0EC5"/>
    <w:rsid w:val="1BE5CA35"/>
    <w:rsid w:val="1C617E30"/>
    <w:rsid w:val="1C795202"/>
    <w:rsid w:val="1C9A0D37"/>
    <w:rsid w:val="1CF547A4"/>
    <w:rsid w:val="1D1EF904"/>
    <w:rsid w:val="1D36F93D"/>
    <w:rsid w:val="1D8B9CF9"/>
    <w:rsid w:val="1D95AB62"/>
    <w:rsid w:val="1DE73139"/>
    <w:rsid w:val="1DFD4E91"/>
    <w:rsid w:val="1E331AEA"/>
    <w:rsid w:val="1E3973D4"/>
    <w:rsid w:val="1E44B126"/>
    <w:rsid w:val="1EA2FF1A"/>
    <w:rsid w:val="1EA7DCA1"/>
    <w:rsid w:val="1EAB6971"/>
    <w:rsid w:val="1EB3D54A"/>
    <w:rsid w:val="1ED3645D"/>
    <w:rsid w:val="1EDCE05C"/>
    <w:rsid w:val="1F05B2CA"/>
    <w:rsid w:val="1F496965"/>
    <w:rsid w:val="1F704B38"/>
    <w:rsid w:val="1FA65567"/>
    <w:rsid w:val="1FDD592A"/>
    <w:rsid w:val="2001748B"/>
    <w:rsid w:val="20040432"/>
    <w:rsid w:val="200B0852"/>
    <w:rsid w:val="200EA823"/>
    <w:rsid w:val="2015C29D"/>
    <w:rsid w:val="20337E0A"/>
    <w:rsid w:val="2081A8ED"/>
    <w:rsid w:val="20995FE3"/>
    <w:rsid w:val="209A8C6D"/>
    <w:rsid w:val="20E47301"/>
    <w:rsid w:val="20FECC28"/>
    <w:rsid w:val="2135458A"/>
    <w:rsid w:val="214CD6B2"/>
    <w:rsid w:val="21529A65"/>
    <w:rsid w:val="215725CC"/>
    <w:rsid w:val="215954EC"/>
    <w:rsid w:val="215BAFA2"/>
    <w:rsid w:val="217406E2"/>
    <w:rsid w:val="21A27DE6"/>
    <w:rsid w:val="21AAB0FC"/>
    <w:rsid w:val="21BC168D"/>
    <w:rsid w:val="21C82E77"/>
    <w:rsid w:val="21EB760C"/>
    <w:rsid w:val="21EDD96C"/>
    <w:rsid w:val="227545B6"/>
    <w:rsid w:val="22B33113"/>
    <w:rsid w:val="22BBC50A"/>
    <w:rsid w:val="22BE2EB7"/>
    <w:rsid w:val="22F95252"/>
    <w:rsid w:val="233C8CD7"/>
    <w:rsid w:val="237713C9"/>
    <w:rsid w:val="23CAA241"/>
    <w:rsid w:val="23E25184"/>
    <w:rsid w:val="241838AB"/>
    <w:rsid w:val="242B48B8"/>
    <w:rsid w:val="245749C1"/>
    <w:rsid w:val="246C9015"/>
    <w:rsid w:val="24AA4A1B"/>
    <w:rsid w:val="24ADA0A3"/>
    <w:rsid w:val="2528CAED"/>
    <w:rsid w:val="255D2E78"/>
    <w:rsid w:val="255ED365"/>
    <w:rsid w:val="259883CA"/>
    <w:rsid w:val="25A719A2"/>
    <w:rsid w:val="25BB484A"/>
    <w:rsid w:val="25DF187E"/>
    <w:rsid w:val="25F574D4"/>
    <w:rsid w:val="26027D1C"/>
    <w:rsid w:val="2613057D"/>
    <w:rsid w:val="261EC873"/>
    <w:rsid w:val="263332E4"/>
    <w:rsid w:val="2637761C"/>
    <w:rsid w:val="263A178E"/>
    <w:rsid w:val="265014A3"/>
    <w:rsid w:val="2667940B"/>
    <w:rsid w:val="2692DAA2"/>
    <w:rsid w:val="26B5E2BC"/>
    <w:rsid w:val="26C69B43"/>
    <w:rsid w:val="26DCC103"/>
    <w:rsid w:val="26E152AF"/>
    <w:rsid w:val="26F16071"/>
    <w:rsid w:val="26F2E9B7"/>
    <w:rsid w:val="26F85B65"/>
    <w:rsid w:val="273A156D"/>
    <w:rsid w:val="2740B9F8"/>
    <w:rsid w:val="275900F3"/>
    <w:rsid w:val="27782501"/>
    <w:rsid w:val="27A71192"/>
    <w:rsid w:val="27AB6F3B"/>
    <w:rsid w:val="27B81C27"/>
    <w:rsid w:val="27BC0C61"/>
    <w:rsid w:val="280447D8"/>
    <w:rsid w:val="280A862B"/>
    <w:rsid w:val="280B291C"/>
    <w:rsid w:val="282B5811"/>
    <w:rsid w:val="2851B31D"/>
    <w:rsid w:val="28781422"/>
    <w:rsid w:val="28D4FE10"/>
    <w:rsid w:val="28DCC82F"/>
    <w:rsid w:val="29036E7B"/>
    <w:rsid w:val="2905C86B"/>
    <w:rsid w:val="29246B68"/>
    <w:rsid w:val="295A813F"/>
    <w:rsid w:val="296CBB5C"/>
    <w:rsid w:val="29883E23"/>
    <w:rsid w:val="299BA4C2"/>
    <w:rsid w:val="299F34CD"/>
    <w:rsid w:val="29A7E6E5"/>
    <w:rsid w:val="29DAEBFB"/>
    <w:rsid w:val="29DC8A70"/>
    <w:rsid w:val="2A0EACDE"/>
    <w:rsid w:val="2A252AB7"/>
    <w:rsid w:val="2A321BCE"/>
    <w:rsid w:val="2A597056"/>
    <w:rsid w:val="2A656CE7"/>
    <w:rsid w:val="2AA496E2"/>
    <w:rsid w:val="2AE52EDA"/>
    <w:rsid w:val="2B51B2C2"/>
    <w:rsid w:val="2B65D464"/>
    <w:rsid w:val="2B6DCA78"/>
    <w:rsid w:val="2B792FF5"/>
    <w:rsid w:val="2B8BA566"/>
    <w:rsid w:val="2BA42B3F"/>
    <w:rsid w:val="2BA442C7"/>
    <w:rsid w:val="2BEE5C81"/>
    <w:rsid w:val="2C20EDAB"/>
    <w:rsid w:val="2C8E282A"/>
    <w:rsid w:val="2CAFD2BC"/>
    <w:rsid w:val="2CBB69F9"/>
    <w:rsid w:val="2CCF5549"/>
    <w:rsid w:val="2CFA9401"/>
    <w:rsid w:val="2CFFA4D3"/>
    <w:rsid w:val="2D09FF81"/>
    <w:rsid w:val="2D10E30A"/>
    <w:rsid w:val="2D17E582"/>
    <w:rsid w:val="2D2317B8"/>
    <w:rsid w:val="2D4F4F31"/>
    <w:rsid w:val="2D66DDD6"/>
    <w:rsid w:val="2D935E75"/>
    <w:rsid w:val="2DCC7FAF"/>
    <w:rsid w:val="2DCD7175"/>
    <w:rsid w:val="2DDB4983"/>
    <w:rsid w:val="2DFB1E2A"/>
    <w:rsid w:val="2EAFA39F"/>
    <w:rsid w:val="2EC476F3"/>
    <w:rsid w:val="2EE929B2"/>
    <w:rsid w:val="2EEB03CE"/>
    <w:rsid w:val="2EEC6494"/>
    <w:rsid w:val="2EEE7F2A"/>
    <w:rsid w:val="2F0C7441"/>
    <w:rsid w:val="2F1CAC3B"/>
    <w:rsid w:val="2F64A3FE"/>
    <w:rsid w:val="2F6B9642"/>
    <w:rsid w:val="2F79013F"/>
    <w:rsid w:val="2F9AF4BE"/>
    <w:rsid w:val="2FC32E0C"/>
    <w:rsid w:val="2FC9C2C3"/>
    <w:rsid w:val="2FEF6104"/>
    <w:rsid w:val="2FF25BAC"/>
    <w:rsid w:val="2FFB6A7A"/>
    <w:rsid w:val="301F4941"/>
    <w:rsid w:val="303601BD"/>
    <w:rsid w:val="3042FE98"/>
    <w:rsid w:val="30586E81"/>
    <w:rsid w:val="305B7289"/>
    <w:rsid w:val="3078008B"/>
    <w:rsid w:val="3084FA13"/>
    <w:rsid w:val="30990CA1"/>
    <w:rsid w:val="30A06FAE"/>
    <w:rsid w:val="30A32F87"/>
    <w:rsid w:val="30B93A8C"/>
    <w:rsid w:val="30CCB282"/>
    <w:rsid w:val="310D66A5"/>
    <w:rsid w:val="31377EFE"/>
    <w:rsid w:val="31B4466B"/>
    <w:rsid w:val="31C4B76F"/>
    <w:rsid w:val="31C4CC95"/>
    <w:rsid w:val="324D33BE"/>
    <w:rsid w:val="32639516"/>
    <w:rsid w:val="327706D2"/>
    <w:rsid w:val="32B3A482"/>
    <w:rsid w:val="32B7B23B"/>
    <w:rsid w:val="32B97727"/>
    <w:rsid w:val="32BA5DC4"/>
    <w:rsid w:val="32CB5E3C"/>
    <w:rsid w:val="32E83B28"/>
    <w:rsid w:val="33066D4C"/>
    <w:rsid w:val="330B7527"/>
    <w:rsid w:val="330D5FCB"/>
    <w:rsid w:val="3312F5B8"/>
    <w:rsid w:val="3318ECE2"/>
    <w:rsid w:val="332F8FF7"/>
    <w:rsid w:val="3377C04C"/>
    <w:rsid w:val="33861B91"/>
    <w:rsid w:val="33C3F0E1"/>
    <w:rsid w:val="3409861A"/>
    <w:rsid w:val="344E0640"/>
    <w:rsid w:val="34717908"/>
    <w:rsid w:val="347CBED9"/>
    <w:rsid w:val="3481FB25"/>
    <w:rsid w:val="349810CB"/>
    <w:rsid w:val="34A6CE8F"/>
    <w:rsid w:val="34AFC78C"/>
    <w:rsid w:val="34C2D227"/>
    <w:rsid w:val="34DF6CAB"/>
    <w:rsid w:val="34E83CF4"/>
    <w:rsid w:val="34ED9D83"/>
    <w:rsid w:val="352E65F7"/>
    <w:rsid w:val="35328187"/>
    <w:rsid w:val="356B161D"/>
    <w:rsid w:val="3571A85A"/>
    <w:rsid w:val="35A80275"/>
    <w:rsid w:val="35BD3156"/>
    <w:rsid w:val="35C186B6"/>
    <w:rsid w:val="36095AEC"/>
    <w:rsid w:val="36135B73"/>
    <w:rsid w:val="3613D52E"/>
    <w:rsid w:val="364550BB"/>
    <w:rsid w:val="36611B2F"/>
    <w:rsid w:val="369F7E5B"/>
    <w:rsid w:val="36B2F9F2"/>
    <w:rsid w:val="3703C30A"/>
    <w:rsid w:val="37124733"/>
    <w:rsid w:val="37178626"/>
    <w:rsid w:val="371F2151"/>
    <w:rsid w:val="3732240F"/>
    <w:rsid w:val="37631336"/>
    <w:rsid w:val="376573C4"/>
    <w:rsid w:val="37A4E950"/>
    <w:rsid w:val="37C761FD"/>
    <w:rsid w:val="37DA2986"/>
    <w:rsid w:val="37E21ED1"/>
    <w:rsid w:val="38239BAB"/>
    <w:rsid w:val="382FF8A4"/>
    <w:rsid w:val="383B81AC"/>
    <w:rsid w:val="38488D04"/>
    <w:rsid w:val="3856662B"/>
    <w:rsid w:val="38621A9C"/>
    <w:rsid w:val="387CBC5A"/>
    <w:rsid w:val="388660BE"/>
    <w:rsid w:val="388C5C4D"/>
    <w:rsid w:val="3894EF37"/>
    <w:rsid w:val="38976204"/>
    <w:rsid w:val="38A0CE27"/>
    <w:rsid w:val="38ACD696"/>
    <w:rsid w:val="38AE1794"/>
    <w:rsid w:val="391C1671"/>
    <w:rsid w:val="39347A7A"/>
    <w:rsid w:val="394D8EF1"/>
    <w:rsid w:val="397D83BA"/>
    <w:rsid w:val="39877A41"/>
    <w:rsid w:val="39892463"/>
    <w:rsid w:val="398C930E"/>
    <w:rsid w:val="3997178F"/>
    <w:rsid w:val="39B2DDCE"/>
    <w:rsid w:val="39BFBCC4"/>
    <w:rsid w:val="39CC10CB"/>
    <w:rsid w:val="39D0F73F"/>
    <w:rsid w:val="39DE525A"/>
    <w:rsid w:val="39E50D69"/>
    <w:rsid w:val="3A6FA458"/>
    <w:rsid w:val="3A920607"/>
    <w:rsid w:val="3AD04ADB"/>
    <w:rsid w:val="3B07FC6B"/>
    <w:rsid w:val="3B339952"/>
    <w:rsid w:val="3B5E036A"/>
    <w:rsid w:val="3B7A651B"/>
    <w:rsid w:val="3B8F651A"/>
    <w:rsid w:val="3BA2D909"/>
    <w:rsid w:val="3BCC8FF9"/>
    <w:rsid w:val="3C24CFE5"/>
    <w:rsid w:val="3C591825"/>
    <w:rsid w:val="3C96B022"/>
    <w:rsid w:val="3CB48DD1"/>
    <w:rsid w:val="3CD90040"/>
    <w:rsid w:val="3CFBB95F"/>
    <w:rsid w:val="3D091319"/>
    <w:rsid w:val="3D223B76"/>
    <w:rsid w:val="3D3F8CA0"/>
    <w:rsid w:val="3D75649A"/>
    <w:rsid w:val="3D883D36"/>
    <w:rsid w:val="3DADF337"/>
    <w:rsid w:val="3DC5DF12"/>
    <w:rsid w:val="3E077333"/>
    <w:rsid w:val="3E4B6E38"/>
    <w:rsid w:val="3E508C10"/>
    <w:rsid w:val="3E516055"/>
    <w:rsid w:val="3E988056"/>
    <w:rsid w:val="3ECDB205"/>
    <w:rsid w:val="3F02CE1A"/>
    <w:rsid w:val="3F05B941"/>
    <w:rsid w:val="3F54DE6E"/>
    <w:rsid w:val="3FB85CB6"/>
    <w:rsid w:val="3FBC3CFD"/>
    <w:rsid w:val="3FC17112"/>
    <w:rsid w:val="3FD78BC5"/>
    <w:rsid w:val="3FF1FF48"/>
    <w:rsid w:val="4001342B"/>
    <w:rsid w:val="4090696B"/>
    <w:rsid w:val="40AE5623"/>
    <w:rsid w:val="40CD8556"/>
    <w:rsid w:val="40DE518C"/>
    <w:rsid w:val="40E6754A"/>
    <w:rsid w:val="410C43FC"/>
    <w:rsid w:val="412F1F92"/>
    <w:rsid w:val="414819D4"/>
    <w:rsid w:val="4157EA73"/>
    <w:rsid w:val="416C0174"/>
    <w:rsid w:val="4170AD83"/>
    <w:rsid w:val="4175B6D4"/>
    <w:rsid w:val="41782754"/>
    <w:rsid w:val="41788EAE"/>
    <w:rsid w:val="41800276"/>
    <w:rsid w:val="41B635E2"/>
    <w:rsid w:val="41B990AB"/>
    <w:rsid w:val="41E331EA"/>
    <w:rsid w:val="41F0CBCF"/>
    <w:rsid w:val="41F4DFA5"/>
    <w:rsid w:val="4201DAEC"/>
    <w:rsid w:val="4208499B"/>
    <w:rsid w:val="422E7C17"/>
    <w:rsid w:val="4264641B"/>
    <w:rsid w:val="4272900D"/>
    <w:rsid w:val="429E20C9"/>
    <w:rsid w:val="42C73510"/>
    <w:rsid w:val="42CECC41"/>
    <w:rsid w:val="42D802C1"/>
    <w:rsid w:val="42E5204F"/>
    <w:rsid w:val="42F13C1D"/>
    <w:rsid w:val="430B331B"/>
    <w:rsid w:val="4310320A"/>
    <w:rsid w:val="43196386"/>
    <w:rsid w:val="431FD63E"/>
    <w:rsid w:val="4321EF03"/>
    <w:rsid w:val="436BBC1E"/>
    <w:rsid w:val="43CF2793"/>
    <w:rsid w:val="43D277DA"/>
    <w:rsid w:val="43DCE0D1"/>
    <w:rsid w:val="43FAC9BB"/>
    <w:rsid w:val="4400347C"/>
    <w:rsid w:val="4433A7F7"/>
    <w:rsid w:val="445C023A"/>
    <w:rsid w:val="44660F5F"/>
    <w:rsid w:val="44BE4D47"/>
    <w:rsid w:val="44E0DBBE"/>
    <w:rsid w:val="455D4115"/>
    <w:rsid w:val="4561AC3D"/>
    <w:rsid w:val="45635606"/>
    <w:rsid w:val="45A9DB8E"/>
    <w:rsid w:val="45EEC232"/>
    <w:rsid w:val="4601E0E1"/>
    <w:rsid w:val="464A1E58"/>
    <w:rsid w:val="464C69E7"/>
    <w:rsid w:val="46655EAA"/>
    <w:rsid w:val="468E0263"/>
    <w:rsid w:val="46AE067D"/>
    <w:rsid w:val="46BF1A46"/>
    <w:rsid w:val="46C9AA76"/>
    <w:rsid w:val="47140B96"/>
    <w:rsid w:val="471BC332"/>
    <w:rsid w:val="4734FF03"/>
    <w:rsid w:val="4747BD47"/>
    <w:rsid w:val="474A9054"/>
    <w:rsid w:val="4795FD07"/>
    <w:rsid w:val="47A6441C"/>
    <w:rsid w:val="47B152A5"/>
    <w:rsid w:val="47CD74B7"/>
    <w:rsid w:val="48003021"/>
    <w:rsid w:val="480D92AD"/>
    <w:rsid w:val="4829D2C4"/>
    <w:rsid w:val="48428F06"/>
    <w:rsid w:val="4849EDD9"/>
    <w:rsid w:val="4887B061"/>
    <w:rsid w:val="48AFDBF7"/>
    <w:rsid w:val="48D77D09"/>
    <w:rsid w:val="48FDE00D"/>
    <w:rsid w:val="4904F57D"/>
    <w:rsid w:val="490B4073"/>
    <w:rsid w:val="4985AD97"/>
    <w:rsid w:val="49DDED83"/>
    <w:rsid w:val="4A05C9D7"/>
    <w:rsid w:val="4A11137F"/>
    <w:rsid w:val="4A8662D5"/>
    <w:rsid w:val="4ACCA5C3"/>
    <w:rsid w:val="4AD40496"/>
    <w:rsid w:val="4AEEF7D1"/>
    <w:rsid w:val="4B8001E8"/>
    <w:rsid w:val="4B8EFCCD"/>
    <w:rsid w:val="4BA8D5C2"/>
    <w:rsid w:val="4BCFD08F"/>
    <w:rsid w:val="4BDA7E0F"/>
    <w:rsid w:val="4BF31E42"/>
    <w:rsid w:val="4C0269BD"/>
    <w:rsid w:val="4C2D438A"/>
    <w:rsid w:val="4C3B3A76"/>
    <w:rsid w:val="4C7B7B1A"/>
    <w:rsid w:val="4C973F67"/>
    <w:rsid w:val="4C9C831D"/>
    <w:rsid w:val="4CA71D6F"/>
    <w:rsid w:val="4CBBA5FC"/>
    <w:rsid w:val="4CC458AA"/>
    <w:rsid w:val="4CD2E96E"/>
    <w:rsid w:val="4D1E4C71"/>
    <w:rsid w:val="4D2A25FB"/>
    <w:rsid w:val="4D4E0C7C"/>
    <w:rsid w:val="4D5AA27F"/>
    <w:rsid w:val="4D6031C3"/>
    <w:rsid w:val="4D721716"/>
    <w:rsid w:val="4D73D512"/>
    <w:rsid w:val="4D795A20"/>
    <w:rsid w:val="4D9D3C91"/>
    <w:rsid w:val="4DC9FF05"/>
    <w:rsid w:val="4DE401A9"/>
    <w:rsid w:val="4E42E51B"/>
    <w:rsid w:val="4E48FF1F"/>
    <w:rsid w:val="4E59E2E2"/>
    <w:rsid w:val="4E66FC11"/>
    <w:rsid w:val="4EBC6E4B"/>
    <w:rsid w:val="4EF45FF2"/>
    <w:rsid w:val="4EFA454A"/>
    <w:rsid w:val="4F08FD28"/>
    <w:rsid w:val="4F0C2EF2"/>
    <w:rsid w:val="4F1FE322"/>
    <w:rsid w:val="4F281316"/>
    <w:rsid w:val="4F7F2E7C"/>
    <w:rsid w:val="4FC146BC"/>
    <w:rsid w:val="4FCCDD33"/>
    <w:rsid w:val="501020A6"/>
    <w:rsid w:val="506857C6"/>
    <w:rsid w:val="507CE514"/>
    <w:rsid w:val="5097D285"/>
    <w:rsid w:val="50C4A1F2"/>
    <w:rsid w:val="50D72070"/>
    <w:rsid w:val="50F08BFF"/>
    <w:rsid w:val="5104E6F2"/>
    <w:rsid w:val="514B5032"/>
    <w:rsid w:val="5154D1B9"/>
    <w:rsid w:val="516C8DBD"/>
    <w:rsid w:val="519B9D81"/>
    <w:rsid w:val="519D1056"/>
    <w:rsid w:val="519EBB6A"/>
    <w:rsid w:val="51C9C4B5"/>
    <w:rsid w:val="51D1FC08"/>
    <w:rsid w:val="51E2189B"/>
    <w:rsid w:val="51F616F2"/>
    <w:rsid w:val="520227C5"/>
    <w:rsid w:val="522D33A0"/>
    <w:rsid w:val="525C36D1"/>
    <w:rsid w:val="52819510"/>
    <w:rsid w:val="52BA1CB3"/>
    <w:rsid w:val="52DB0665"/>
    <w:rsid w:val="53165EF3"/>
    <w:rsid w:val="532AE780"/>
    <w:rsid w:val="532E5F9A"/>
    <w:rsid w:val="5339D4E8"/>
    <w:rsid w:val="5352B994"/>
    <w:rsid w:val="535F02D6"/>
    <w:rsid w:val="537378BC"/>
    <w:rsid w:val="5373CED3"/>
    <w:rsid w:val="53A115BC"/>
    <w:rsid w:val="53B6CC0A"/>
    <w:rsid w:val="53C52949"/>
    <w:rsid w:val="53DD5C89"/>
    <w:rsid w:val="543F9726"/>
    <w:rsid w:val="544D7946"/>
    <w:rsid w:val="548846DD"/>
    <w:rsid w:val="5494D85C"/>
    <w:rsid w:val="54A11AC6"/>
    <w:rsid w:val="54BF901A"/>
    <w:rsid w:val="54C58ACC"/>
    <w:rsid w:val="5521A6E3"/>
    <w:rsid w:val="554E8459"/>
    <w:rsid w:val="5562C1D1"/>
    <w:rsid w:val="557E5D4B"/>
    <w:rsid w:val="5585E34B"/>
    <w:rsid w:val="5591838F"/>
    <w:rsid w:val="5594B159"/>
    <w:rsid w:val="55B08BF4"/>
    <w:rsid w:val="55BB6C54"/>
    <w:rsid w:val="55D09B1E"/>
    <w:rsid w:val="55E49537"/>
    <w:rsid w:val="55E94E0D"/>
    <w:rsid w:val="5608F2E8"/>
    <w:rsid w:val="560CD382"/>
    <w:rsid w:val="561CEF21"/>
    <w:rsid w:val="562016D0"/>
    <w:rsid w:val="563AC080"/>
    <w:rsid w:val="56728EC4"/>
    <w:rsid w:val="56BCE692"/>
    <w:rsid w:val="56CAFACC"/>
    <w:rsid w:val="56D83DD0"/>
    <w:rsid w:val="56E43538"/>
    <w:rsid w:val="56E4FCA7"/>
    <w:rsid w:val="57128336"/>
    <w:rsid w:val="571960E7"/>
    <w:rsid w:val="57198A40"/>
    <w:rsid w:val="571F6286"/>
    <w:rsid w:val="5759AA47"/>
    <w:rsid w:val="57739112"/>
    <w:rsid w:val="57820AE8"/>
    <w:rsid w:val="579B52CD"/>
    <w:rsid w:val="57B7ED3A"/>
    <w:rsid w:val="5812F310"/>
    <w:rsid w:val="58157FA6"/>
    <w:rsid w:val="58387E58"/>
    <w:rsid w:val="583BC135"/>
    <w:rsid w:val="583F5F16"/>
    <w:rsid w:val="58408329"/>
    <w:rsid w:val="58481D6D"/>
    <w:rsid w:val="58AE5397"/>
    <w:rsid w:val="58D3C2D7"/>
    <w:rsid w:val="59447444"/>
    <w:rsid w:val="59625F87"/>
    <w:rsid w:val="596F2255"/>
    <w:rsid w:val="5998FBEF"/>
    <w:rsid w:val="59B6CCCE"/>
    <w:rsid w:val="59B8602D"/>
    <w:rsid w:val="59D3A626"/>
    <w:rsid w:val="59DC68FF"/>
    <w:rsid w:val="59E516E3"/>
    <w:rsid w:val="59FB04F6"/>
    <w:rsid w:val="59FBFED3"/>
    <w:rsid w:val="5A110DA1"/>
    <w:rsid w:val="5A20ED67"/>
    <w:rsid w:val="5A38A683"/>
    <w:rsid w:val="5A496F70"/>
    <w:rsid w:val="5A5101A9"/>
    <w:rsid w:val="5A64F4B2"/>
    <w:rsid w:val="5A83FD17"/>
    <w:rsid w:val="5AB4CEA2"/>
    <w:rsid w:val="5AD1E631"/>
    <w:rsid w:val="5AE73D64"/>
    <w:rsid w:val="5AE9AF3E"/>
    <w:rsid w:val="5AF23278"/>
    <w:rsid w:val="5B2A0597"/>
    <w:rsid w:val="5B36EDB9"/>
    <w:rsid w:val="5B3F936E"/>
    <w:rsid w:val="5C0C21D9"/>
    <w:rsid w:val="5C1E4D2B"/>
    <w:rsid w:val="5C8261BA"/>
    <w:rsid w:val="5CE3A1E9"/>
    <w:rsid w:val="5D2B9E32"/>
    <w:rsid w:val="5D52A97B"/>
    <w:rsid w:val="5D7459D3"/>
    <w:rsid w:val="5D8899EE"/>
    <w:rsid w:val="5D9DED1E"/>
    <w:rsid w:val="5DAFB480"/>
    <w:rsid w:val="5DB1042C"/>
    <w:rsid w:val="5DDD8801"/>
    <w:rsid w:val="5E00349D"/>
    <w:rsid w:val="5E1F7502"/>
    <w:rsid w:val="5E25AD88"/>
    <w:rsid w:val="5E2C8171"/>
    <w:rsid w:val="5E6A8703"/>
    <w:rsid w:val="5EE6B7C7"/>
    <w:rsid w:val="5EE720FF"/>
    <w:rsid w:val="5EE8240D"/>
    <w:rsid w:val="5F0FCD51"/>
    <w:rsid w:val="5F518697"/>
    <w:rsid w:val="5F5520EF"/>
    <w:rsid w:val="5F73A8C4"/>
    <w:rsid w:val="5F9A8D6B"/>
    <w:rsid w:val="5FAE3A48"/>
    <w:rsid w:val="5FC5A39B"/>
    <w:rsid w:val="6005E8E1"/>
    <w:rsid w:val="6007C773"/>
    <w:rsid w:val="600B12E5"/>
    <w:rsid w:val="601B0C7D"/>
    <w:rsid w:val="602212D7"/>
    <w:rsid w:val="6055D3A1"/>
    <w:rsid w:val="60575B61"/>
    <w:rsid w:val="60A1101D"/>
    <w:rsid w:val="60AEC192"/>
    <w:rsid w:val="60B44A73"/>
    <w:rsid w:val="60BEA19D"/>
    <w:rsid w:val="60C04CCC"/>
    <w:rsid w:val="60F9F299"/>
    <w:rsid w:val="6128383D"/>
    <w:rsid w:val="6137DB11"/>
    <w:rsid w:val="61806A5F"/>
    <w:rsid w:val="61A40DD4"/>
    <w:rsid w:val="61AD5129"/>
    <w:rsid w:val="61AE9DF8"/>
    <w:rsid w:val="620D52C3"/>
    <w:rsid w:val="622D2724"/>
    <w:rsid w:val="6265A374"/>
    <w:rsid w:val="62833145"/>
    <w:rsid w:val="62979BA1"/>
    <w:rsid w:val="629D1906"/>
    <w:rsid w:val="62F9A20E"/>
    <w:rsid w:val="63D1C867"/>
    <w:rsid w:val="6421CCFE"/>
    <w:rsid w:val="647F93FD"/>
    <w:rsid w:val="64A70765"/>
    <w:rsid w:val="64CA802B"/>
    <w:rsid w:val="64E136F8"/>
    <w:rsid w:val="6504B9C1"/>
    <w:rsid w:val="65494BA6"/>
    <w:rsid w:val="65AF90FB"/>
    <w:rsid w:val="65C32581"/>
    <w:rsid w:val="65D63EED"/>
    <w:rsid w:val="65F8BEFE"/>
    <w:rsid w:val="6610EF6D"/>
    <w:rsid w:val="66191846"/>
    <w:rsid w:val="661C0562"/>
    <w:rsid w:val="663D3748"/>
    <w:rsid w:val="6658F9F7"/>
    <w:rsid w:val="666B6438"/>
    <w:rsid w:val="66CBB7B6"/>
    <w:rsid w:val="66D1FABF"/>
    <w:rsid w:val="6728A812"/>
    <w:rsid w:val="672BA707"/>
    <w:rsid w:val="67853431"/>
    <w:rsid w:val="67965474"/>
    <w:rsid w:val="67A27E2F"/>
    <w:rsid w:val="67BEC50F"/>
    <w:rsid w:val="67C65748"/>
    <w:rsid w:val="67F525CE"/>
    <w:rsid w:val="68200BEB"/>
    <w:rsid w:val="685B33F3"/>
    <w:rsid w:val="685C9784"/>
    <w:rsid w:val="68678817"/>
    <w:rsid w:val="68B55720"/>
    <w:rsid w:val="68E2AF73"/>
    <w:rsid w:val="68FD103A"/>
    <w:rsid w:val="69059F31"/>
    <w:rsid w:val="6917C514"/>
    <w:rsid w:val="69416FB1"/>
    <w:rsid w:val="6945363B"/>
    <w:rsid w:val="69744E8F"/>
    <w:rsid w:val="69A3B1C7"/>
    <w:rsid w:val="69D81595"/>
    <w:rsid w:val="6A0B238D"/>
    <w:rsid w:val="6A0D349D"/>
    <w:rsid w:val="6A391EC2"/>
    <w:rsid w:val="6A4F3C7D"/>
    <w:rsid w:val="6A5BE239"/>
    <w:rsid w:val="6A73FF62"/>
    <w:rsid w:val="6A74E245"/>
    <w:rsid w:val="6A87AC82"/>
    <w:rsid w:val="6A9B2BF0"/>
    <w:rsid w:val="6AB5F83B"/>
    <w:rsid w:val="6ABF2100"/>
    <w:rsid w:val="6ADB0810"/>
    <w:rsid w:val="6AE846D8"/>
    <w:rsid w:val="6B2C6B1A"/>
    <w:rsid w:val="6B4C966C"/>
    <w:rsid w:val="6B5AF205"/>
    <w:rsid w:val="6B82DE4D"/>
    <w:rsid w:val="6BA6520A"/>
    <w:rsid w:val="6BC3698F"/>
    <w:rsid w:val="6BC8474D"/>
    <w:rsid w:val="6BE3C3E3"/>
    <w:rsid w:val="6BE59E23"/>
    <w:rsid w:val="6BF3116E"/>
    <w:rsid w:val="6BF9FDAF"/>
    <w:rsid w:val="6BFC1935"/>
    <w:rsid w:val="6C0AECF9"/>
    <w:rsid w:val="6C156E4D"/>
    <w:rsid w:val="6C34B0FC"/>
    <w:rsid w:val="6C4C018F"/>
    <w:rsid w:val="6C550F3B"/>
    <w:rsid w:val="6C833730"/>
    <w:rsid w:val="6C836D82"/>
    <w:rsid w:val="6C88A00F"/>
    <w:rsid w:val="6C9762D4"/>
    <w:rsid w:val="6CA0BC14"/>
    <w:rsid w:val="6CAD566C"/>
    <w:rsid w:val="6D109F1E"/>
    <w:rsid w:val="6D29BD51"/>
    <w:rsid w:val="6D460DEB"/>
    <w:rsid w:val="6D49C35F"/>
    <w:rsid w:val="6D53D2BF"/>
    <w:rsid w:val="6D665BF7"/>
    <w:rsid w:val="6D770FAC"/>
    <w:rsid w:val="6DA6BD5A"/>
    <w:rsid w:val="6DE23D5A"/>
    <w:rsid w:val="6DEC56BB"/>
    <w:rsid w:val="6E041A53"/>
    <w:rsid w:val="6E267FCF"/>
    <w:rsid w:val="6E5C744E"/>
    <w:rsid w:val="6E730AB8"/>
    <w:rsid w:val="6E796A6A"/>
    <w:rsid w:val="6E8AE07E"/>
    <w:rsid w:val="6EB89CBD"/>
    <w:rsid w:val="6EEF4227"/>
    <w:rsid w:val="6F196293"/>
    <w:rsid w:val="6F2365DA"/>
    <w:rsid w:val="6F26864E"/>
    <w:rsid w:val="6F28211B"/>
    <w:rsid w:val="6F33F125"/>
    <w:rsid w:val="6F4FD88A"/>
    <w:rsid w:val="6F86CE15"/>
    <w:rsid w:val="6F9508E7"/>
    <w:rsid w:val="6F9B9786"/>
    <w:rsid w:val="6FC86368"/>
    <w:rsid w:val="6FE7281E"/>
    <w:rsid w:val="702127F3"/>
    <w:rsid w:val="7061EA78"/>
    <w:rsid w:val="706FBBF1"/>
    <w:rsid w:val="70891032"/>
    <w:rsid w:val="70A47428"/>
    <w:rsid w:val="70A7A304"/>
    <w:rsid w:val="70AD5A34"/>
    <w:rsid w:val="70B4BDD4"/>
    <w:rsid w:val="712CC020"/>
    <w:rsid w:val="712DEA6F"/>
    <w:rsid w:val="713637D0"/>
    <w:rsid w:val="71767D85"/>
    <w:rsid w:val="7177CEF4"/>
    <w:rsid w:val="717DE37A"/>
    <w:rsid w:val="719E3B22"/>
    <w:rsid w:val="71E2A551"/>
    <w:rsid w:val="72060E27"/>
    <w:rsid w:val="720B8C52"/>
    <w:rsid w:val="72122886"/>
    <w:rsid w:val="728ECC5B"/>
    <w:rsid w:val="729B582B"/>
    <w:rsid w:val="72E3FA86"/>
    <w:rsid w:val="732E255A"/>
    <w:rsid w:val="73493DC3"/>
    <w:rsid w:val="7385B02C"/>
    <w:rsid w:val="739EB037"/>
    <w:rsid w:val="739FDC86"/>
    <w:rsid w:val="73C9B31D"/>
    <w:rsid w:val="73CBE4A5"/>
    <w:rsid w:val="73DAD128"/>
    <w:rsid w:val="7436E6F2"/>
    <w:rsid w:val="74436B9F"/>
    <w:rsid w:val="7448F0AD"/>
    <w:rsid w:val="746AB0B7"/>
    <w:rsid w:val="74A77F38"/>
    <w:rsid w:val="74BA9941"/>
    <w:rsid w:val="74BB7342"/>
    <w:rsid w:val="7503033B"/>
    <w:rsid w:val="7524106A"/>
    <w:rsid w:val="7599F3B4"/>
    <w:rsid w:val="75A8AC0B"/>
    <w:rsid w:val="75A9603F"/>
    <w:rsid w:val="75B578A7"/>
    <w:rsid w:val="75C1C7A5"/>
    <w:rsid w:val="75CDAEE5"/>
    <w:rsid w:val="75D60AB6"/>
    <w:rsid w:val="76031D9C"/>
    <w:rsid w:val="76037FC6"/>
    <w:rsid w:val="762D973D"/>
    <w:rsid w:val="765A06FF"/>
    <w:rsid w:val="7661AB16"/>
    <w:rsid w:val="7667AC72"/>
    <w:rsid w:val="767CAB45"/>
    <w:rsid w:val="7687BE57"/>
    <w:rsid w:val="7692229E"/>
    <w:rsid w:val="76C27734"/>
    <w:rsid w:val="76C8FBC3"/>
    <w:rsid w:val="76E18CA8"/>
    <w:rsid w:val="76EFB7BC"/>
    <w:rsid w:val="7730E84D"/>
    <w:rsid w:val="77343A86"/>
    <w:rsid w:val="7749B857"/>
    <w:rsid w:val="77B71895"/>
    <w:rsid w:val="77EF7266"/>
    <w:rsid w:val="78081E58"/>
    <w:rsid w:val="783CC00E"/>
    <w:rsid w:val="7848A4D2"/>
    <w:rsid w:val="78825E6C"/>
    <w:rsid w:val="78BE2E04"/>
    <w:rsid w:val="79048645"/>
    <w:rsid w:val="792E4583"/>
    <w:rsid w:val="793D338B"/>
    <w:rsid w:val="7948583B"/>
    <w:rsid w:val="79528909"/>
    <w:rsid w:val="7961690F"/>
    <w:rsid w:val="79806252"/>
    <w:rsid w:val="79C10FDF"/>
    <w:rsid w:val="79C9F7E1"/>
    <w:rsid w:val="79EE6612"/>
    <w:rsid w:val="7A15811C"/>
    <w:rsid w:val="7A1E2ECD"/>
    <w:rsid w:val="7A5E73FA"/>
    <w:rsid w:val="7A6D4E32"/>
    <w:rsid w:val="7A6F3034"/>
    <w:rsid w:val="7A80BB0A"/>
    <w:rsid w:val="7AADAA5D"/>
    <w:rsid w:val="7AB14C0F"/>
    <w:rsid w:val="7AE2950F"/>
    <w:rsid w:val="7AE33018"/>
    <w:rsid w:val="7B2A1EC2"/>
    <w:rsid w:val="7B2DE51A"/>
    <w:rsid w:val="7B573BBF"/>
    <w:rsid w:val="7B58F3A8"/>
    <w:rsid w:val="7BACB4E3"/>
    <w:rsid w:val="7BE5E762"/>
    <w:rsid w:val="7C0A97D6"/>
    <w:rsid w:val="7C35583B"/>
    <w:rsid w:val="7C59DD6F"/>
    <w:rsid w:val="7C68FEC7"/>
    <w:rsid w:val="7CAA3F4F"/>
    <w:rsid w:val="7CAD69D1"/>
    <w:rsid w:val="7CD2AC94"/>
    <w:rsid w:val="7D06C0D4"/>
    <w:rsid w:val="7D375F7C"/>
    <w:rsid w:val="7D487BBC"/>
    <w:rsid w:val="7DB57E2B"/>
    <w:rsid w:val="7DBE559E"/>
    <w:rsid w:val="7DCFE7ED"/>
    <w:rsid w:val="7DFD4612"/>
    <w:rsid w:val="7E25D6F5"/>
    <w:rsid w:val="7E29131E"/>
    <w:rsid w:val="7E3397A3"/>
    <w:rsid w:val="7E3D89D2"/>
    <w:rsid w:val="7E77426A"/>
    <w:rsid w:val="7E81D4F6"/>
    <w:rsid w:val="7E9A8F5E"/>
    <w:rsid w:val="7F263E7C"/>
    <w:rsid w:val="7FC0EB4C"/>
    <w:rsid w:val="7FC64339"/>
    <w:rsid w:val="7FF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B0B93"/>
  <w15:chartTrackingRefBased/>
  <w15:docId w15:val="{A7786692-DDAB-45DA-B901-320D54FD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26"/>
  </w:style>
  <w:style w:type="paragraph" w:styleId="Heading1">
    <w:name w:val="heading 1"/>
    <w:basedOn w:val="Normal"/>
    <w:next w:val="Normal"/>
    <w:link w:val="Heading1Char"/>
    <w:uiPriority w:val="9"/>
    <w:qFormat/>
    <w:rsid w:val="008852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2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2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52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852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52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852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11"/>
    <w:unhideWhenUsed/>
    <w:pPr>
      <w:numPr>
        <w:numId w:val="18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IntenseEmphasis">
    <w:name w:val="Intense Emphasis"/>
    <w:basedOn w:val="DefaultParagraphFont"/>
    <w:uiPriority w:val="21"/>
    <w:qFormat/>
    <w:rsid w:val="0088522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85226"/>
    <w:rPr>
      <w:b/>
      <w:bCs/>
      <w:smallCaps/>
      <w:color w:val="44546A" w:themeColor="text2"/>
      <w:u w:val="single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9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26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85226"/>
    <w:rPr>
      <w:b/>
      <w:bCs/>
    </w:rPr>
  </w:style>
  <w:style w:type="character" w:styleId="Emphasis">
    <w:name w:val="Emphasis"/>
    <w:basedOn w:val="DefaultParagraphFont"/>
    <w:uiPriority w:val="20"/>
    <w:qFormat/>
    <w:rsid w:val="00885226"/>
    <w:rPr>
      <w:i/>
      <w:iCs/>
    </w:rPr>
  </w:style>
  <w:style w:type="paragraph" w:styleId="NoSpacing">
    <w:name w:val="No Spacing"/>
    <w:uiPriority w:val="1"/>
    <w:qFormat/>
    <w:rsid w:val="008852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52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226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522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852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852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26"/>
    <w:pPr>
      <w:outlineLvl w:val="9"/>
    </w:pPr>
  </w:style>
  <w:style w:type="paragraph" w:styleId="ListParagraph">
    <w:name w:val="List Paragraph"/>
    <w:basedOn w:val="Normal"/>
    <w:uiPriority w:val="34"/>
    <w:qFormat/>
    <w:rsid w:val="00EA4F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FF"/>
    <w:rPr>
      <w:rFonts w:ascii="Segoe UI" w:hAnsi="Segoe UI" w:cs="Segoe UI"/>
      <w:sz w:val="18"/>
      <w:szCs w:val="18"/>
    </w:rPr>
  </w:style>
  <w:style w:type="paragraph" w:customStyle="1" w:styleId="BodyTextContent">
    <w:name w:val="Body Text Content"/>
    <w:basedOn w:val="BodyTextIndent"/>
    <w:autoRedefine/>
    <w:rsid w:val="002E1203"/>
    <w:pPr>
      <w:spacing w:after="0" w:line="240" w:lineRule="auto"/>
      <w:ind w:left="0"/>
    </w:pPr>
    <w:rPr>
      <w:rFonts w:ascii="Tahoma" w:eastAsia="Times New Roman" w:hAnsi="Tahoma" w:cs="Tahoma"/>
      <w:b/>
      <w:lang w:val="en-CA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12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1203"/>
  </w:style>
  <w:style w:type="paragraph" w:styleId="BodyText">
    <w:name w:val="Body Text"/>
    <w:basedOn w:val="Normal"/>
    <w:link w:val="BodyTextChar"/>
    <w:uiPriority w:val="99"/>
    <w:unhideWhenUsed/>
    <w:rsid w:val="005D76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67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328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549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zuri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177AD37A0294793DB489DE8400724" ma:contentTypeVersion="8" ma:contentTypeDescription="Create a new document." ma:contentTypeScope="" ma:versionID="44850cca2f158fbffafa37b4253986fe">
  <xsd:schema xmlns:xsd="http://www.w3.org/2001/XMLSchema" xmlns:xs="http://www.w3.org/2001/XMLSchema" xmlns:p="http://schemas.microsoft.com/office/2006/metadata/properties" xmlns:ns2="123dea8d-37b9-4b1d-8c38-c86312ae736c" xmlns:ns3="cc91a536-1523-4df5-afd6-e3b0c87aee03" targetNamespace="http://schemas.microsoft.com/office/2006/metadata/properties" ma:root="true" ma:fieldsID="e7799fbf9e23074ebb90158813c67dd4" ns2:_="" ns3:_="">
    <xsd:import namespace="123dea8d-37b9-4b1d-8c38-c86312ae736c"/>
    <xsd:import namespace="cc91a536-1523-4df5-afd6-e3b0c87ae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ea8d-37b9-4b1d-8c38-c86312ae7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a536-1523-4df5-afd6-e3b0c87aee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91a536-1523-4df5-afd6-e3b0c87aee03">
      <UserInfo>
        <DisplayName>Revathy Sivasankaran</DisplayName>
        <AccountId>49</AccountId>
        <AccountType/>
      </UserInfo>
      <UserInfo>
        <DisplayName>Lauren Gershman</DisplayName>
        <AccountId>57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75E80-CD00-49FE-93A4-B9C7BC5D4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dea8d-37b9-4b1d-8c38-c86312ae736c"/>
    <ds:schemaRef ds:uri="cc91a536-1523-4df5-afd6-e3b0c87ae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206D6-F680-4B2C-B445-8F8C644A1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0DDF-0176-436D-8431-91E2F8646B74}">
  <ds:schemaRefs>
    <ds:schemaRef ds:uri="http://schemas.microsoft.com/office/2006/metadata/properties"/>
    <ds:schemaRef ds:uri="http://schemas.microsoft.com/office/infopath/2007/PartnerControls"/>
    <ds:schemaRef ds:uri="cc91a536-1523-4df5-afd6-e3b0c87aee03"/>
  </ds:schemaRefs>
</ds:datastoreItem>
</file>

<file path=customXml/itemProps4.xml><?xml version="1.0" encoding="utf-8"?>
<ds:datastoreItem xmlns:ds="http://schemas.openxmlformats.org/officeDocument/2006/customXml" ds:itemID="{41EABA61-6D03-4501-80CA-48FB1C87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168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Chui</dc:creator>
  <cp:keywords/>
  <cp:lastModifiedBy>Sarah Memon</cp:lastModifiedBy>
  <cp:revision>13</cp:revision>
  <dcterms:created xsi:type="dcterms:W3CDTF">2021-11-03T17:18:00Z</dcterms:created>
  <dcterms:modified xsi:type="dcterms:W3CDTF">2024-07-16T02:38:00Z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0x0101000AE177AD37A0294793DB489DE8400724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